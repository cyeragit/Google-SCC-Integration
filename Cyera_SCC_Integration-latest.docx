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AC4C5" w14:textId="77777777" w:rsidR="005E5EE2" w:rsidRDefault="00000000">
      <w:pPr>
        <w:pStyle w:val="Heading1"/>
      </w:pPr>
      <w:r>
        <w:t>Integrating Cyera DSPM Platform with Google Security Command Center</w:t>
      </w:r>
    </w:p>
    <w:p w14:paraId="533B8804" w14:textId="77777777" w:rsidR="005E5EE2" w:rsidRDefault="00000000">
      <w:r>
        <w:t>*Enhancing Cloud Security with Automated Threat Detection and Response*</w:t>
      </w:r>
    </w:p>
    <w:p w14:paraId="2DDDE21D" w14:textId="77777777" w:rsidR="005E5EE2" w:rsidRDefault="00000000">
      <w:pPr>
        <w:pStyle w:val="Heading2"/>
      </w:pPr>
      <w:r>
        <w:t>Introduction</w:t>
      </w:r>
    </w:p>
    <w:p w14:paraId="55FB0C7B" w14:textId="4BF3839B" w:rsidR="00632283" w:rsidRDefault="00000000">
      <w:r>
        <w:t>In today’s cloud-native environment, data security is paramount. Organizations must identify, classify, and protect sensitive data across multiple cloud platforms while ensuring compliance with regulations. Cyera’s Data Security Posture Management (DSPM) platform helps businesses gain real-time insights into their data security posture.</w:t>
      </w:r>
      <w:r>
        <w:br/>
      </w:r>
      <w:r>
        <w:br/>
        <w:t xml:space="preserve">Integrating Cyera with Google Security Command Center (SCC) enables organizations to </w:t>
      </w:r>
      <w:r w:rsidR="00632283">
        <w:t xml:space="preserve">increase visibility into their data security landscape across multiple cloud services and datastores. Cyera DSPM platform can deliver findings to the Google Security Command Center (SCC) which </w:t>
      </w:r>
      <w:r w:rsidR="008847BA">
        <w:t>reflects</w:t>
      </w:r>
      <w:r w:rsidR="00632283">
        <w:t xml:space="preserve"> organization’s compliance to extensive range of Cyera’s policies.</w:t>
      </w:r>
    </w:p>
    <w:p w14:paraId="1A02B825" w14:textId="77777777" w:rsidR="00026E91" w:rsidRPr="001C51AE" w:rsidRDefault="00026E91" w:rsidP="00026E91">
      <w:r w:rsidRPr="001C51AE">
        <w:t>Policies are used to identify potential data security vulnerabilities, unauthorized access to the organization's sensitive data, breaches and violations of data security laws and regulations such as PCI DSS, GDPR, HIPAA. LGPD, and PIPEDA, to name a few. </w:t>
      </w:r>
    </w:p>
    <w:p w14:paraId="755F2AEC" w14:textId="77777777" w:rsidR="00026E91" w:rsidRPr="001C51AE" w:rsidRDefault="00026E91" w:rsidP="00026E91">
      <w:r w:rsidRPr="001C51AE">
        <w:t>Examples of policies include:</w:t>
      </w:r>
    </w:p>
    <w:p w14:paraId="5EFE8483" w14:textId="77777777" w:rsidR="00026E91" w:rsidRDefault="00026E91" w:rsidP="00026E91">
      <w:pPr>
        <w:numPr>
          <w:ilvl w:val="0"/>
          <w:numId w:val="10"/>
        </w:numPr>
        <w:spacing w:after="160" w:line="278" w:lineRule="auto"/>
      </w:pPr>
      <w:r w:rsidRPr="001C51AE">
        <w:t>Credentials in plain text</w:t>
      </w:r>
    </w:p>
    <w:p w14:paraId="652E7B44" w14:textId="77777777" w:rsidR="00026E91" w:rsidRDefault="00026E91" w:rsidP="00026E91">
      <w:pPr>
        <w:numPr>
          <w:ilvl w:val="0"/>
          <w:numId w:val="10"/>
        </w:numPr>
        <w:spacing w:after="160" w:line="278" w:lineRule="auto"/>
      </w:pPr>
      <w:r w:rsidRPr="0021651A">
        <w:t>Credit card number in plain text</w:t>
      </w:r>
    </w:p>
    <w:p w14:paraId="433BCC33" w14:textId="77777777" w:rsidR="00026E91" w:rsidRDefault="00026E91" w:rsidP="00026E91">
      <w:pPr>
        <w:numPr>
          <w:ilvl w:val="0"/>
          <w:numId w:val="10"/>
        </w:numPr>
        <w:spacing w:after="160" w:line="278" w:lineRule="auto"/>
      </w:pPr>
      <w:r w:rsidRPr="0021651A">
        <w:t>Google Drive Files containing sensitive data are shared publicly</w:t>
      </w:r>
    </w:p>
    <w:p w14:paraId="68159AF7" w14:textId="77777777" w:rsidR="00026E91" w:rsidRDefault="00026E91" w:rsidP="00026E91">
      <w:pPr>
        <w:numPr>
          <w:ilvl w:val="0"/>
          <w:numId w:val="10"/>
        </w:numPr>
        <w:spacing w:after="160" w:line="278" w:lineRule="auto"/>
      </w:pPr>
      <w:r w:rsidRPr="0021651A">
        <w:t>Google Drive Files containing sensitive data are shared across the organization</w:t>
      </w:r>
    </w:p>
    <w:p w14:paraId="1FE6D8CA" w14:textId="77777777" w:rsidR="00026E91" w:rsidRPr="001C51AE" w:rsidRDefault="00026E91" w:rsidP="00026E91">
      <w:pPr>
        <w:numPr>
          <w:ilvl w:val="0"/>
          <w:numId w:val="10"/>
        </w:numPr>
        <w:spacing w:after="160" w:line="278" w:lineRule="auto"/>
      </w:pPr>
      <w:r w:rsidRPr="0021651A">
        <w:t>Google Drive Files containing sensitive data are shared with an external organization that is not explicitly allowed</w:t>
      </w:r>
    </w:p>
    <w:p w14:paraId="761775CD" w14:textId="77777777" w:rsidR="00026E91" w:rsidRPr="001C51AE" w:rsidRDefault="00026E91" w:rsidP="00026E91">
      <w:pPr>
        <w:numPr>
          <w:ilvl w:val="0"/>
          <w:numId w:val="10"/>
        </w:numPr>
        <w:spacing w:after="160" w:line="278" w:lineRule="auto"/>
      </w:pPr>
      <w:r w:rsidRPr="001C51AE">
        <w:t>Publicly shared sensitive data on Google Drive</w:t>
      </w:r>
    </w:p>
    <w:p w14:paraId="7D0F310E" w14:textId="77777777" w:rsidR="00026E91" w:rsidRPr="001C51AE" w:rsidRDefault="00026E91" w:rsidP="00026E91">
      <w:pPr>
        <w:numPr>
          <w:ilvl w:val="0"/>
          <w:numId w:val="10"/>
        </w:numPr>
        <w:spacing w:after="160" w:line="278" w:lineRule="auto"/>
      </w:pPr>
      <w:r w:rsidRPr="001C51AE">
        <w:t>Sensitive data is accessible to anonymous users</w:t>
      </w:r>
    </w:p>
    <w:p w14:paraId="4AD9E264" w14:textId="77777777" w:rsidR="00026E91" w:rsidRDefault="00026E91" w:rsidP="00026E91">
      <w:pPr>
        <w:numPr>
          <w:ilvl w:val="0"/>
          <w:numId w:val="10"/>
        </w:numPr>
        <w:spacing w:after="160" w:line="278" w:lineRule="auto"/>
      </w:pPr>
      <w:r w:rsidRPr="001C51AE">
        <w:t>Unencrypted sensitive data in Azure SQL database</w:t>
      </w:r>
    </w:p>
    <w:p w14:paraId="23CEFD5B" w14:textId="77777777" w:rsidR="00026E91" w:rsidRDefault="00026E91" w:rsidP="00026E91">
      <w:pPr>
        <w:numPr>
          <w:ilvl w:val="0"/>
          <w:numId w:val="10"/>
        </w:numPr>
        <w:spacing w:after="160" w:line="278" w:lineRule="auto"/>
      </w:pPr>
      <w:r w:rsidRPr="0021651A">
        <w:t>Publicly shared sensitive Microsoft 365 files</w:t>
      </w:r>
    </w:p>
    <w:p w14:paraId="56DA5C88" w14:textId="77777777" w:rsidR="00026E91" w:rsidRPr="001C51AE" w:rsidRDefault="00026E91" w:rsidP="00026E91">
      <w:pPr>
        <w:numPr>
          <w:ilvl w:val="0"/>
          <w:numId w:val="10"/>
        </w:numPr>
        <w:spacing w:after="160" w:line="278" w:lineRule="auto"/>
      </w:pPr>
      <w:r w:rsidRPr="0021651A">
        <w:t>Anonymous discovery and read access to sensitive Azure Storage Container files</w:t>
      </w:r>
    </w:p>
    <w:p w14:paraId="121CAA65" w14:textId="77777777" w:rsidR="00026E91" w:rsidRPr="001C51AE" w:rsidRDefault="00026E91" w:rsidP="00026E91">
      <w:pPr>
        <w:numPr>
          <w:ilvl w:val="0"/>
          <w:numId w:val="10"/>
        </w:numPr>
        <w:spacing w:after="160" w:line="278" w:lineRule="auto"/>
      </w:pPr>
      <w:r w:rsidRPr="001C51AE">
        <w:t>Sensitive data is accessible to stale or external users </w:t>
      </w:r>
    </w:p>
    <w:p w14:paraId="70C1A820" w14:textId="77777777" w:rsidR="00026E91" w:rsidRPr="001C51AE" w:rsidRDefault="00026E91" w:rsidP="00026E91">
      <w:r w:rsidRPr="001C51AE">
        <w:t>A policy consists of some details such as its name, description, severity and frameworks it applies to, and a collection of conditions. When Cyera detects data that meets all of a policy’s conditions, the policy is triggered and an issue for that data is created and displayed in the Cyera platform.</w:t>
      </w:r>
    </w:p>
    <w:p w14:paraId="1F2A992B" w14:textId="2C71E9CE" w:rsidR="00026E91" w:rsidRDefault="00026E91">
      <w:r>
        <w:rPr>
          <w:noProof/>
        </w:rPr>
        <w:lastRenderedPageBreak/>
        <mc:AlternateContent>
          <mc:Choice Requires="wps">
            <w:drawing>
              <wp:inline distT="0" distB="0" distL="0" distR="0" wp14:anchorId="65DFC016" wp14:editId="53D8F1E5">
                <wp:extent cx="304800" cy="304800"/>
                <wp:effectExtent l="0" t="0" r="0" b="0"/>
                <wp:docPr id="1941594674"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38FA4E"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37C92CCA" wp14:editId="6E02358B">
            <wp:extent cx="5335974" cy="1604643"/>
            <wp:effectExtent l="0" t="0" r="0" b="0"/>
            <wp:docPr id="12447289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4060" cy="1625118"/>
                    </a:xfrm>
                    <a:prstGeom prst="rect">
                      <a:avLst/>
                    </a:prstGeom>
                    <a:noFill/>
                  </pic:spPr>
                </pic:pic>
              </a:graphicData>
            </a:graphic>
          </wp:inline>
        </w:drawing>
      </w:r>
    </w:p>
    <w:p w14:paraId="404A3558" w14:textId="77777777" w:rsidR="00026E91" w:rsidRDefault="00026E91"/>
    <w:p w14:paraId="34383226" w14:textId="2DDAE809" w:rsidR="005E5EE2" w:rsidRDefault="00000000">
      <w:r>
        <w:t>This blog post outlines the end-to-end integration process, proposed architecture, and deployment instructions.</w:t>
      </w:r>
    </w:p>
    <w:p w14:paraId="6AE8BDCF" w14:textId="77777777" w:rsidR="005E5EE2" w:rsidRDefault="00000000">
      <w:pPr>
        <w:pStyle w:val="Heading2"/>
      </w:pPr>
      <w:r>
        <w:t>📌 Proposed Architecture</w:t>
      </w:r>
    </w:p>
    <w:p w14:paraId="7DC69E83" w14:textId="77777777" w:rsidR="005E5EE2" w:rsidRDefault="00000000">
      <w:r>
        <w:t>The integration leverages Google Cloud Functions, Pub/Sub, and Cloud Scheduler to periodically pull security findings from Cyera and forward them to Google Security Command Center (SCC). Below is an overview of the architecture:</w:t>
      </w:r>
    </w:p>
    <w:p w14:paraId="47BC1295" w14:textId="77777777" w:rsidR="005E5EE2" w:rsidRDefault="00000000">
      <w:r>
        <w:t>1. Cloud Scheduler triggers a Cloud Function every minute via Pub/Sub.</w:t>
      </w:r>
    </w:p>
    <w:p w14:paraId="1521B5DF" w14:textId="77777777" w:rsidR="005E5EE2" w:rsidRDefault="00000000">
      <w:r>
        <w:t>2. The Cloud Function fetches security findings from Cyera API.</w:t>
      </w:r>
    </w:p>
    <w:p w14:paraId="494AFA63" w14:textId="77777777" w:rsidR="005E5EE2" w:rsidRDefault="00000000">
      <w:r>
        <w:t>3. Findings are processed and formatted to align with SCC’s schema.</w:t>
      </w:r>
    </w:p>
    <w:p w14:paraId="5C7481A7" w14:textId="77777777" w:rsidR="005E5EE2" w:rsidRDefault="00000000">
      <w:r>
        <w:t>4. Findings are ingested into Google SCC, enabling threat correlation and automated security analysis.</w:t>
      </w:r>
    </w:p>
    <w:p w14:paraId="40A33677" w14:textId="1B2A09D1" w:rsidR="00512B4D" w:rsidRDefault="00512B4D">
      <w:r>
        <w:t>High level architecture diagram of the proposed solution is shown below. This example covers Cyera delivering findings related to AWS datastores, such as Amazon S3 and RDS. However, since Cyera has capability to assess data posture across multiple environments and platforms (AWS, Azure and on premises) this solution applies to other platforms as well.</w:t>
      </w:r>
    </w:p>
    <w:p w14:paraId="40F3468B" w14:textId="77777777" w:rsidR="00512B4D" w:rsidRDefault="00512B4D"/>
    <w:p w14:paraId="4BFEE836" w14:textId="77777777" w:rsidR="00512B4D" w:rsidRDefault="00512B4D"/>
    <w:p w14:paraId="04A0D003" w14:textId="77777777" w:rsidR="00512B4D" w:rsidRDefault="00512B4D"/>
    <w:p w14:paraId="6EF343C0" w14:textId="77777777" w:rsidR="00512B4D" w:rsidRDefault="00512B4D"/>
    <w:p w14:paraId="5C410EC6" w14:textId="77777777" w:rsidR="00512B4D" w:rsidRDefault="00512B4D"/>
    <w:p w14:paraId="1983604E" w14:textId="6D1807B4" w:rsidR="00512B4D" w:rsidRDefault="00512B4D">
      <w:r>
        <w:rPr>
          <w:noProof/>
        </w:rPr>
        <w:lastRenderedPageBreak/>
        <w:drawing>
          <wp:inline distT="0" distB="0" distL="0" distR="0" wp14:anchorId="40848AAF" wp14:editId="0B8D5608">
            <wp:extent cx="5486400" cy="4465955"/>
            <wp:effectExtent l="0" t="0" r="0" b="0"/>
            <wp:docPr id="1372982780" name="Picture 1" descr="A diagram of a computer security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82780" name="Picture 1" descr="A diagram of a computer security system&#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465955"/>
                    </a:xfrm>
                    <a:prstGeom prst="rect">
                      <a:avLst/>
                    </a:prstGeom>
                    <a:noFill/>
                    <a:ln>
                      <a:noFill/>
                    </a:ln>
                  </pic:spPr>
                </pic:pic>
              </a:graphicData>
            </a:graphic>
          </wp:inline>
        </w:drawing>
      </w:r>
    </w:p>
    <w:p w14:paraId="317CC979" w14:textId="77777777" w:rsidR="00512B4D" w:rsidRDefault="00512B4D"/>
    <w:p w14:paraId="7F2D5960" w14:textId="77777777" w:rsidR="00512B4D" w:rsidRDefault="00512B4D"/>
    <w:p w14:paraId="7C9ECDC3" w14:textId="77777777" w:rsidR="005E5EE2" w:rsidRDefault="00000000">
      <w:pPr>
        <w:pStyle w:val="Heading2"/>
      </w:pPr>
      <w:r>
        <w:t>📖 Deployment Instructions</w:t>
      </w:r>
    </w:p>
    <w:p w14:paraId="7348B9D5" w14:textId="77777777" w:rsidR="005E5EE2" w:rsidRDefault="00000000">
      <w:r>
        <w:t>Below are the detailed steps to set up and deploy the integration.</w:t>
      </w:r>
    </w:p>
    <w:p w14:paraId="480E144B" w14:textId="08A940C4" w:rsidR="005E5EE2" w:rsidRDefault="00000000">
      <w:pPr>
        <w:pStyle w:val="Heading3"/>
      </w:pPr>
      <w:r>
        <w:t>1️</w:t>
      </w:r>
      <w:r w:rsidR="007947AE">
        <w:t xml:space="preserve">. </w:t>
      </w:r>
      <w:r>
        <w:t>Prerequisites</w:t>
      </w:r>
    </w:p>
    <w:p w14:paraId="5F2D5B15" w14:textId="77777777" w:rsidR="005E5EE2" w:rsidRDefault="00000000">
      <w:r>
        <w:t>Before deployment, ensure:</w:t>
      </w:r>
    </w:p>
    <w:p w14:paraId="6A0C2CA9" w14:textId="77777777" w:rsidR="005E5EE2" w:rsidRDefault="00000000">
      <w:pPr>
        <w:pStyle w:val="ListBullet"/>
      </w:pPr>
      <w:r>
        <w:t>✅ You have access to Google Cloud Console.</w:t>
      </w:r>
    </w:p>
    <w:p w14:paraId="701A4F25" w14:textId="77777777" w:rsidR="005E5EE2" w:rsidRDefault="00000000">
      <w:pPr>
        <w:pStyle w:val="ListBullet"/>
      </w:pPr>
      <w:r>
        <w:t>✅ A Google Cloud project is set up.</w:t>
      </w:r>
    </w:p>
    <w:p w14:paraId="3C5B3308" w14:textId="77777777" w:rsidR="005E5EE2" w:rsidRDefault="00000000">
      <w:pPr>
        <w:pStyle w:val="ListBullet"/>
      </w:pPr>
      <w:r>
        <w:t>✅ Google Cloud SDK (`</w:t>
      </w:r>
      <w:proofErr w:type="spellStart"/>
      <w:r>
        <w:t>gcloud</w:t>
      </w:r>
      <w:proofErr w:type="spellEnd"/>
      <w:r>
        <w:t xml:space="preserve"> CLI`) is installed.</w:t>
      </w:r>
    </w:p>
    <w:p w14:paraId="7D44E527" w14:textId="58162C41" w:rsidR="00F11F83" w:rsidRDefault="00F11F83">
      <w:pPr>
        <w:pStyle w:val="ListBullet"/>
      </w:pPr>
      <w:r>
        <w:t>✅ Cyera Tenant is deployed and issues are generated in Cyera tenant</w:t>
      </w:r>
    </w:p>
    <w:p w14:paraId="11C185A9" w14:textId="0A3E7EBB" w:rsidR="005E5EE2" w:rsidRDefault="00000000">
      <w:pPr>
        <w:pStyle w:val="ListBullet"/>
      </w:pPr>
      <w:r>
        <w:t>✅ Cyera API credentials are available.</w:t>
      </w:r>
      <w:r w:rsidR="00F11F83">
        <w:t xml:space="preserve"> For detailed instructions on generating Cyera CLIENT_ID and CLIENT_SECRET consult Cyera documentation.</w:t>
      </w:r>
    </w:p>
    <w:p w14:paraId="4831705F" w14:textId="60266110" w:rsidR="005E5EE2" w:rsidRDefault="00000000">
      <w:pPr>
        <w:pStyle w:val="Heading3"/>
      </w:pPr>
      <w:r>
        <w:t>2️</w:t>
      </w:r>
      <w:r w:rsidR="007947AE">
        <w:t>.</w:t>
      </w:r>
      <w:r>
        <w:t xml:space="preserve"> Enable Required APIs</w:t>
      </w:r>
    </w:p>
    <w:p w14:paraId="2BB0CD65" w14:textId="77777777" w:rsidR="005E5EE2" w:rsidRDefault="00000000">
      <w:r>
        <w:t>Run the following command to enable necessary Google Cloud APIs:</w:t>
      </w:r>
    </w:p>
    <w:p w14:paraId="38C47036" w14:textId="77777777" w:rsidR="005E5EE2" w:rsidRDefault="00000000">
      <w:r>
        <w:lastRenderedPageBreak/>
        <w:t>```</w:t>
      </w:r>
      <w:proofErr w:type="spellStart"/>
      <w:r>
        <w:t>sh</w:t>
      </w:r>
      <w:proofErr w:type="spellEnd"/>
      <w:r>
        <w:br/>
      </w:r>
      <w:proofErr w:type="spellStart"/>
      <w:r>
        <w:t>gcloud</w:t>
      </w:r>
      <w:proofErr w:type="spellEnd"/>
      <w:r>
        <w:t xml:space="preserve"> services enable cloudfunctions.googleapis.com \</w:t>
      </w:r>
      <w:r>
        <w:br/>
        <w:t xml:space="preserve">    secretmanager.googleapis.com \</w:t>
      </w:r>
      <w:r>
        <w:br/>
        <w:t xml:space="preserve">    securitycenter.googleapis.com \</w:t>
      </w:r>
      <w:r>
        <w:br/>
        <w:t xml:space="preserve">    cloudresourcemanager.googleapis.com \</w:t>
      </w:r>
      <w:r>
        <w:br/>
        <w:t xml:space="preserve">    cloudscheduler.googleapis.com \</w:t>
      </w:r>
      <w:r>
        <w:br/>
        <w:t xml:space="preserve">    pubsub.googleapis.com</w:t>
      </w:r>
      <w:r>
        <w:br/>
        <w:t>```</w:t>
      </w:r>
    </w:p>
    <w:p w14:paraId="63119D42" w14:textId="6997587F" w:rsidR="005E5EE2" w:rsidRDefault="00000000">
      <w:pPr>
        <w:pStyle w:val="Heading3"/>
      </w:pPr>
      <w:r>
        <w:t>3️</w:t>
      </w:r>
      <w:r w:rsidR="007947AE">
        <w:t>.</w:t>
      </w:r>
      <w:r>
        <w:t xml:space="preserve"> Store Cyera API Credentials Securely</w:t>
      </w:r>
    </w:p>
    <w:p w14:paraId="35CADE6B" w14:textId="77777777" w:rsidR="005E5EE2" w:rsidRDefault="00000000">
      <w:r>
        <w:t>Use Google Secret Manager to store sensitive credentials:</w:t>
      </w:r>
    </w:p>
    <w:p w14:paraId="42C388DC" w14:textId="5FD0FBFF" w:rsidR="005E5EE2" w:rsidRDefault="00000000">
      <w:r>
        <w:t>```</w:t>
      </w:r>
      <w:proofErr w:type="spellStart"/>
      <w:r>
        <w:t>sh</w:t>
      </w:r>
      <w:proofErr w:type="spellEnd"/>
      <w:r>
        <w:br/>
      </w:r>
      <w:proofErr w:type="spellStart"/>
      <w:r>
        <w:t>gcloud</w:t>
      </w:r>
      <w:proofErr w:type="spellEnd"/>
      <w:r>
        <w:t xml:space="preserve"> secrets create CLIENT_ID --replication-policy="automatic"</w:t>
      </w:r>
      <w:r>
        <w:br/>
      </w:r>
      <w:proofErr w:type="spellStart"/>
      <w:r>
        <w:t>gcloud</w:t>
      </w:r>
      <w:proofErr w:type="spellEnd"/>
      <w:r>
        <w:t xml:space="preserve"> secrets create CLIENT_SECRET --replication-policy="automatic"</w:t>
      </w:r>
      <w:r>
        <w:br/>
      </w:r>
    </w:p>
    <w:p w14:paraId="62663F87" w14:textId="0043579B" w:rsidR="005E5EE2" w:rsidRDefault="00000000">
      <w:pPr>
        <w:pStyle w:val="Heading3"/>
      </w:pPr>
      <w:r>
        <w:t>4️</w:t>
      </w:r>
      <w:r w:rsidR="007947AE">
        <w:t>.</w:t>
      </w:r>
      <w:r>
        <w:t xml:space="preserve"> Set Up Pub/Sub for Triggering the Function</w:t>
      </w:r>
    </w:p>
    <w:p w14:paraId="07A0158F" w14:textId="77777777" w:rsidR="005E5EE2" w:rsidRDefault="00000000">
      <w:r>
        <w:t>Create a Pub/Sub topic:</w:t>
      </w:r>
    </w:p>
    <w:p w14:paraId="2367B790" w14:textId="77777777" w:rsidR="005E5EE2" w:rsidRDefault="00000000">
      <w:r>
        <w:t>```</w:t>
      </w:r>
      <w:proofErr w:type="spellStart"/>
      <w:r>
        <w:t>sh</w:t>
      </w:r>
      <w:proofErr w:type="spellEnd"/>
      <w:r>
        <w:br/>
      </w:r>
      <w:proofErr w:type="spellStart"/>
      <w:r>
        <w:t>gcloud</w:t>
      </w:r>
      <w:proofErr w:type="spellEnd"/>
      <w:r>
        <w:t xml:space="preserve"> </w:t>
      </w:r>
      <w:proofErr w:type="spellStart"/>
      <w:r>
        <w:t>pubsub</w:t>
      </w:r>
      <w:proofErr w:type="spellEnd"/>
      <w:r>
        <w:t xml:space="preserve"> topics create </w:t>
      </w:r>
      <w:proofErr w:type="spellStart"/>
      <w:r>
        <w:t>cyera</w:t>
      </w:r>
      <w:proofErr w:type="spellEnd"/>
      <w:r>
        <w:t>-trigger</w:t>
      </w:r>
      <w:r>
        <w:br/>
        <w:t>```</w:t>
      </w:r>
    </w:p>
    <w:p w14:paraId="7D34427E" w14:textId="2D731683" w:rsidR="007947AE" w:rsidRDefault="007947AE" w:rsidP="007947AE">
      <w:pPr>
        <w:pStyle w:val="Heading3"/>
      </w:pPr>
      <w:r>
        <w:t>5️. G</w:t>
      </w:r>
      <w:r w:rsidRPr="008949D1">
        <w:t xml:space="preserve">rant the Cloud Function service account </w:t>
      </w:r>
      <w:r w:rsidR="00976CDB">
        <w:t>required permissions on the Organization and Project level</w:t>
      </w:r>
    </w:p>
    <w:p w14:paraId="1861CEA6" w14:textId="77777777" w:rsidR="00976CDB" w:rsidRDefault="00976CDB" w:rsidP="00976CDB"/>
    <w:p w14:paraId="1B696274" w14:textId="597B4E38" w:rsidR="00976CDB" w:rsidRPr="00976CDB" w:rsidRDefault="00976CDB" w:rsidP="00976CDB">
      <w:pPr>
        <w:pStyle w:val="ListParagraph"/>
        <w:numPr>
          <w:ilvl w:val="0"/>
          <w:numId w:val="12"/>
        </w:numPr>
        <w:rPr>
          <w:rStyle w:val="Emphasis"/>
        </w:rPr>
      </w:pPr>
      <w:r w:rsidRPr="00976CDB">
        <w:rPr>
          <w:rStyle w:val="Emphasis"/>
        </w:rPr>
        <w:t>Grant access to secrets in Secret Manager</w:t>
      </w:r>
    </w:p>
    <w:p w14:paraId="1B92B7D9" w14:textId="77777777" w:rsidR="007947AE" w:rsidRPr="008949D1" w:rsidRDefault="007947AE" w:rsidP="007947AE">
      <w:pPr>
        <w:spacing w:after="160" w:line="278" w:lineRule="auto"/>
      </w:pPr>
      <w:proofErr w:type="spellStart"/>
      <w:r w:rsidRPr="008949D1">
        <w:t>gcloud</w:t>
      </w:r>
      <w:proofErr w:type="spellEnd"/>
      <w:r w:rsidRPr="008949D1">
        <w:t xml:space="preserve"> secrets add-</w:t>
      </w:r>
      <w:proofErr w:type="spellStart"/>
      <w:r w:rsidRPr="008949D1">
        <w:t>iam</w:t>
      </w:r>
      <w:proofErr w:type="spellEnd"/>
      <w:r w:rsidRPr="008949D1">
        <w:t>-policy-binding CLIENT_ID \</w:t>
      </w:r>
    </w:p>
    <w:p w14:paraId="66A3B734" w14:textId="77777777" w:rsidR="007947AE" w:rsidRPr="008949D1" w:rsidRDefault="007947AE" w:rsidP="007947AE">
      <w:pPr>
        <w:spacing w:after="160" w:line="278" w:lineRule="auto"/>
      </w:pPr>
      <w:r w:rsidRPr="008949D1">
        <w:t xml:space="preserve">    --member="</w:t>
      </w:r>
      <w:proofErr w:type="spellStart"/>
      <w:r w:rsidRPr="008949D1">
        <w:t>serviceAccount</w:t>
      </w:r>
      <w:proofErr w:type="spellEnd"/>
      <w:r w:rsidRPr="008949D1">
        <w:t>:&lt;YOUR_SERVICE_ACCOUNT&gt;" \</w:t>
      </w:r>
    </w:p>
    <w:p w14:paraId="31B828A6" w14:textId="77777777" w:rsidR="007947AE" w:rsidRPr="008949D1" w:rsidRDefault="007947AE" w:rsidP="007947AE">
      <w:pPr>
        <w:spacing w:after="160" w:line="278" w:lineRule="auto"/>
      </w:pPr>
      <w:r w:rsidRPr="008949D1">
        <w:t xml:space="preserve">    --role="roles/</w:t>
      </w:r>
      <w:proofErr w:type="spellStart"/>
      <w:r w:rsidRPr="008949D1">
        <w:t>secretmanager.secretAccessor</w:t>
      </w:r>
      <w:proofErr w:type="spellEnd"/>
      <w:r w:rsidRPr="008949D1">
        <w:t>"</w:t>
      </w:r>
    </w:p>
    <w:p w14:paraId="00FC2B38" w14:textId="77777777" w:rsidR="007947AE" w:rsidRPr="008949D1" w:rsidRDefault="007947AE" w:rsidP="007947AE">
      <w:pPr>
        <w:spacing w:after="160" w:line="278" w:lineRule="auto"/>
      </w:pPr>
    </w:p>
    <w:p w14:paraId="6512BEAF" w14:textId="77777777" w:rsidR="007947AE" w:rsidRPr="008949D1" w:rsidRDefault="007947AE" w:rsidP="007947AE">
      <w:pPr>
        <w:spacing w:after="160" w:line="278" w:lineRule="auto"/>
      </w:pPr>
      <w:proofErr w:type="spellStart"/>
      <w:r w:rsidRPr="008949D1">
        <w:t>gcloud</w:t>
      </w:r>
      <w:proofErr w:type="spellEnd"/>
      <w:r w:rsidRPr="008949D1">
        <w:t xml:space="preserve"> secrets add-</w:t>
      </w:r>
      <w:proofErr w:type="spellStart"/>
      <w:r w:rsidRPr="008949D1">
        <w:t>iam</w:t>
      </w:r>
      <w:proofErr w:type="spellEnd"/>
      <w:r w:rsidRPr="008949D1">
        <w:t>-policy-binding CLIENT_SECRET \</w:t>
      </w:r>
    </w:p>
    <w:p w14:paraId="1B2A3A63" w14:textId="77777777" w:rsidR="007947AE" w:rsidRPr="008949D1" w:rsidRDefault="007947AE" w:rsidP="007947AE">
      <w:pPr>
        <w:spacing w:after="160" w:line="278" w:lineRule="auto"/>
      </w:pPr>
      <w:r w:rsidRPr="008949D1">
        <w:t xml:space="preserve">    --member="</w:t>
      </w:r>
      <w:proofErr w:type="spellStart"/>
      <w:r w:rsidRPr="008949D1">
        <w:t>serviceAccount</w:t>
      </w:r>
      <w:proofErr w:type="spellEnd"/>
      <w:r w:rsidRPr="008949D1">
        <w:t>:&lt;YOUR_SERVICE_ACCOUNT&gt;" \</w:t>
      </w:r>
    </w:p>
    <w:p w14:paraId="3E0E9BBE" w14:textId="77777777" w:rsidR="007947AE" w:rsidRDefault="007947AE" w:rsidP="007947AE">
      <w:pPr>
        <w:spacing w:after="160" w:line="278" w:lineRule="auto"/>
      </w:pPr>
      <w:r w:rsidRPr="008949D1">
        <w:t xml:space="preserve">    --role="roles/</w:t>
      </w:r>
      <w:proofErr w:type="spellStart"/>
      <w:r w:rsidRPr="008949D1">
        <w:t>secretmanager.secretAccessor</w:t>
      </w:r>
      <w:proofErr w:type="spellEnd"/>
      <w:r w:rsidRPr="008949D1">
        <w:t>"</w:t>
      </w:r>
    </w:p>
    <w:p w14:paraId="40B863C8" w14:textId="77777777" w:rsidR="00976CDB" w:rsidRDefault="00976CDB" w:rsidP="007947AE">
      <w:pPr>
        <w:spacing w:after="160" w:line="278" w:lineRule="auto"/>
      </w:pPr>
    </w:p>
    <w:p w14:paraId="03434697" w14:textId="2589AEB8" w:rsidR="00976CDB" w:rsidRPr="00976CDB" w:rsidRDefault="00976CDB" w:rsidP="00976CDB">
      <w:pPr>
        <w:pStyle w:val="ListParagraph"/>
        <w:numPr>
          <w:ilvl w:val="0"/>
          <w:numId w:val="12"/>
        </w:numPr>
        <w:spacing w:after="160" w:line="278" w:lineRule="auto"/>
        <w:rPr>
          <w:rStyle w:val="Emphasis"/>
        </w:rPr>
      </w:pPr>
      <w:r w:rsidRPr="00976CDB">
        <w:rPr>
          <w:rStyle w:val="Emphasis"/>
        </w:rPr>
        <w:t>Grant SCC Admin role on project level</w:t>
      </w:r>
    </w:p>
    <w:p w14:paraId="31B4BA1F" w14:textId="75AABE9C" w:rsidR="00976CDB" w:rsidRPr="008949D1" w:rsidRDefault="00976CDB" w:rsidP="00976CDB">
      <w:pPr>
        <w:spacing w:after="160" w:line="278" w:lineRule="auto"/>
      </w:pPr>
      <w:proofErr w:type="spellStart"/>
      <w:r w:rsidRPr="008949D1">
        <w:t>gcloud</w:t>
      </w:r>
      <w:proofErr w:type="spellEnd"/>
      <w:r w:rsidRPr="008949D1">
        <w:t xml:space="preserve"> secrets add-</w:t>
      </w:r>
      <w:proofErr w:type="spellStart"/>
      <w:r w:rsidRPr="008949D1">
        <w:t>iam</w:t>
      </w:r>
      <w:proofErr w:type="spellEnd"/>
      <w:r w:rsidRPr="008949D1">
        <w:t xml:space="preserve">-policy-binding </w:t>
      </w:r>
      <w:r>
        <w:t>&lt;PROJECT_ID&gt;</w:t>
      </w:r>
      <w:r w:rsidRPr="008949D1">
        <w:t xml:space="preserve"> \</w:t>
      </w:r>
    </w:p>
    <w:p w14:paraId="7D55003D" w14:textId="77777777" w:rsidR="00976CDB" w:rsidRPr="008949D1" w:rsidRDefault="00976CDB" w:rsidP="00976CDB">
      <w:pPr>
        <w:spacing w:after="160" w:line="278" w:lineRule="auto"/>
      </w:pPr>
      <w:r w:rsidRPr="008949D1">
        <w:lastRenderedPageBreak/>
        <w:t xml:space="preserve">    --member="</w:t>
      </w:r>
      <w:proofErr w:type="spellStart"/>
      <w:r w:rsidRPr="008949D1">
        <w:t>serviceAccount</w:t>
      </w:r>
      <w:proofErr w:type="spellEnd"/>
      <w:r w:rsidRPr="008949D1">
        <w:t>:&lt;YOUR_SERVICE_ACCOUNT&gt;" \</w:t>
      </w:r>
    </w:p>
    <w:p w14:paraId="40F72137" w14:textId="519F17F7" w:rsidR="00976CDB" w:rsidRDefault="00976CDB" w:rsidP="00976CDB">
      <w:pPr>
        <w:spacing w:after="160" w:line="278" w:lineRule="auto"/>
      </w:pPr>
      <w:r w:rsidRPr="008949D1">
        <w:t xml:space="preserve">    --role="roles/</w:t>
      </w:r>
      <w:proofErr w:type="spellStart"/>
      <w:r w:rsidRPr="008949D1">
        <w:t>secretmanager.</w:t>
      </w:r>
      <w:r>
        <w:t>admin</w:t>
      </w:r>
      <w:proofErr w:type="spellEnd"/>
      <w:r w:rsidRPr="008949D1">
        <w:t>"</w:t>
      </w:r>
    </w:p>
    <w:p w14:paraId="152EDD49" w14:textId="77777777" w:rsidR="00976CDB" w:rsidRDefault="00976CDB" w:rsidP="00976CDB">
      <w:pPr>
        <w:spacing w:after="160" w:line="278" w:lineRule="auto"/>
      </w:pPr>
    </w:p>
    <w:p w14:paraId="7C64B3A2" w14:textId="11CF145E" w:rsidR="00976CDB" w:rsidRPr="00976CDB" w:rsidRDefault="00976CDB" w:rsidP="00976CDB">
      <w:pPr>
        <w:pStyle w:val="ListParagraph"/>
        <w:numPr>
          <w:ilvl w:val="0"/>
          <w:numId w:val="12"/>
        </w:numPr>
        <w:spacing w:after="160" w:line="278" w:lineRule="auto"/>
        <w:rPr>
          <w:rStyle w:val="Emphasis"/>
        </w:rPr>
      </w:pPr>
      <w:r w:rsidRPr="00976CDB">
        <w:rPr>
          <w:rStyle w:val="Emphasis"/>
        </w:rPr>
        <w:t>Grant SCC Admin role on Organization level</w:t>
      </w:r>
    </w:p>
    <w:p w14:paraId="02A96DE3" w14:textId="0E34B6C0" w:rsidR="00976CDB" w:rsidRPr="008949D1" w:rsidRDefault="00976CDB" w:rsidP="00976CDB">
      <w:pPr>
        <w:spacing w:after="160" w:line="278" w:lineRule="auto"/>
      </w:pPr>
      <w:proofErr w:type="spellStart"/>
      <w:r w:rsidRPr="008949D1">
        <w:t>gcloud</w:t>
      </w:r>
      <w:proofErr w:type="spellEnd"/>
      <w:r w:rsidRPr="008949D1">
        <w:t xml:space="preserve"> secrets add-</w:t>
      </w:r>
      <w:proofErr w:type="spellStart"/>
      <w:r w:rsidRPr="008949D1">
        <w:t>iam</w:t>
      </w:r>
      <w:proofErr w:type="spellEnd"/>
      <w:r w:rsidRPr="008949D1">
        <w:t xml:space="preserve">-policy-binding </w:t>
      </w:r>
      <w:r>
        <w:t>&lt;</w:t>
      </w:r>
      <w:r>
        <w:t>ORGANIZATION</w:t>
      </w:r>
      <w:r>
        <w:t>_ID&gt;</w:t>
      </w:r>
      <w:r w:rsidRPr="008949D1">
        <w:t xml:space="preserve"> \</w:t>
      </w:r>
    </w:p>
    <w:p w14:paraId="38E95C55" w14:textId="77777777" w:rsidR="00976CDB" w:rsidRPr="008949D1" w:rsidRDefault="00976CDB" w:rsidP="00976CDB">
      <w:pPr>
        <w:spacing w:after="160" w:line="278" w:lineRule="auto"/>
      </w:pPr>
      <w:r w:rsidRPr="008949D1">
        <w:t xml:space="preserve">    --member="</w:t>
      </w:r>
      <w:proofErr w:type="spellStart"/>
      <w:r w:rsidRPr="008949D1">
        <w:t>serviceAccount</w:t>
      </w:r>
      <w:proofErr w:type="spellEnd"/>
      <w:r w:rsidRPr="008949D1">
        <w:t>:&lt;YOUR_SERVICE_ACCOUNT&gt;" \</w:t>
      </w:r>
    </w:p>
    <w:p w14:paraId="6B87EB91" w14:textId="77777777" w:rsidR="00976CDB" w:rsidRDefault="00976CDB" w:rsidP="00976CDB">
      <w:pPr>
        <w:spacing w:after="160" w:line="278" w:lineRule="auto"/>
      </w:pPr>
      <w:r w:rsidRPr="008949D1">
        <w:t xml:space="preserve">    --role="roles/</w:t>
      </w:r>
      <w:proofErr w:type="spellStart"/>
      <w:r w:rsidRPr="008949D1">
        <w:t>secretmanager.</w:t>
      </w:r>
      <w:r>
        <w:t>admin</w:t>
      </w:r>
      <w:proofErr w:type="spellEnd"/>
      <w:r w:rsidRPr="008949D1">
        <w:t>"</w:t>
      </w:r>
    </w:p>
    <w:p w14:paraId="238EA09F" w14:textId="77777777" w:rsidR="00976CDB" w:rsidRDefault="00976CDB" w:rsidP="007947AE">
      <w:pPr>
        <w:spacing w:after="160" w:line="278" w:lineRule="auto"/>
      </w:pPr>
    </w:p>
    <w:p w14:paraId="0D05F509" w14:textId="785868D9" w:rsidR="009D6D22" w:rsidRPr="009D6D22" w:rsidRDefault="009D6D22" w:rsidP="009D6D22">
      <w:pPr>
        <w:pStyle w:val="ListParagraph"/>
        <w:numPr>
          <w:ilvl w:val="0"/>
          <w:numId w:val="12"/>
        </w:numPr>
        <w:spacing w:after="160" w:line="278" w:lineRule="auto"/>
        <w:rPr>
          <w:rStyle w:val="Emphasis"/>
        </w:rPr>
      </w:pPr>
      <w:r w:rsidRPr="009D6D22">
        <w:rPr>
          <w:rStyle w:val="Emphasis"/>
        </w:rPr>
        <w:t>Grant Organization Viewer role</w:t>
      </w:r>
    </w:p>
    <w:p w14:paraId="612A8399" w14:textId="77777777" w:rsidR="009D6D22" w:rsidRPr="008949D1" w:rsidRDefault="009D6D22" w:rsidP="009D6D22">
      <w:pPr>
        <w:spacing w:after="160" w:line="278" w:lineRule="auto"/>
      </w:pPr>
      <w:proofErr w:type="spellStart"/>
      <w:r w:rsidRPr="008949D1">
        <w:t>gcloud</w:t>
      </w:r>
      <w:proofErr w:type="spellEnd"/>
      <w:r w:rsidRPr="008949D1">
        <w:t xml:space="preserve"> secrets add-</w:t>
      </w:r>
      <w:proofErr w:type="spellStart"/>
      <w:r w:rsidRPr="008949D1">
        <w:t>iam</w:t>
      </w:r>
      <w:proofErr w:type="spellEnd"/>
      <w:r w:rsidRPr="008949D1">
        <w:t xml:space="preserve">-policy-binding </w:t>
      </w:r>
      <w:r>
        <w:t>&lt;ORGANIZATION_ID&gt;</w:t>
      </w:r>
      <w:r w:rsidRPr="008949D1">
        <w:t xml:space="preserve"> \</w:t>
      </w:r>
    </w:p>
    <w:p w14:paraId="37076D1C" w14:textId="77777777" w:rsidR="009D6D22" w:rsidRPr="008949D1" w:rsidRDefault="009D6D22" w:rsidP="009D6D22">
      <w:pPr>
        <w:spacing w:after="160" w:line="278" w:lineRule="auto"/>
      </w:pPr>
      <w:r w:rsidRPr="008949D1">
        <w:t xml:space="preserve">    --member="</w:t>
      </w:r>
      <w:proofErr w:type="spellStart"/>
      <w:r w:rsidRPr="008949D1">
        <w:t>serviceAccount</w:t>
      </w:r>
      <w:proofErr w:type="spellEnd"/>
      <w:r w:rsidRPr="008949D1">
        <w:t>:&lt;YOUR_SERVICE_ACCOUNT&gt;" \</w:t>
      </w:r>
    </w:p>
    <w:p w14:paraId="32F18D8F" w14:textId="77B0FCA5" w:rsidR="009D6D22" w:rsidRDefault="009D6D22" w:rsidP="009D6D22">
      <w:pPr>
        <w:spacing w:after="160" w:line="278" w:lineRule="auto"/>
      </w:pPr>
      <w:r w:rsidRPr="008949D1">
        <w:t xml:space="preserve">    --role="roles/</w:t>
      </w:r>
      <w:r w:rsidRPr="009D6D22">
        <w:t xml:space="preserve"> </w:t>
      </w:r>
      <w:proofErr w:type="spellStart"/>
      <w:r w:rsidRPr="009D6D22">
        <w:t>resourcemanager.organizationViewer</w:t>
      </w:r>
      <w:proofErr w:type="spellEnd"/>
      <w:r w:rsidRPr="008949D1">
        <w:t>"</w:t>
      </w:r>
    </w:p>
    <w:p w14:paraId="51798F34" w14:textId="77777777" w:rsidR="007947AE" w:rsidRPr="008949D1" w:rsidRDefault="007947AE" w:rsidP="007947AE">
      <w:pPr>
        <w:spacing w:after="160" w:line="278" w:lineRule="auto"/>
      </w:pPr>
    </w:p>
    <w:p w14:paraId="238FF7F9" w14:textId="7A88C642" w:rsidR="002740F2" w:rsidRDefault="007947AE" w:rsidP="00CF7E9C">
      <w:pPr>
        <w:spacing w:after="160" w:line="278" w:lineRule="auto"/>
      </w:pPr>
      <w:r w:rsidRPr="008949D1">
        <w:t xml:space="preserve">Replace &lt;YOUR_SERVICE_ACCOUNT&gt; with your actual </w:t>
      </w:r>
      <w:r w:rsidRPr="008949D1">
        <w:rPr>
          <w:b/>
          <w:bCs/>
        </w:rPr>
        <w:t>service account email</w:t>
      </w:r>
      <w:r w:rsidRPr="008949D1">
        <w:t>.</w:t>
      </w:r>
    </w:p>
    <w:p w14:paraId="53DFC3CB" w14:textId="4F466E66" w:rsidR="00331E8F" w:rsidRDefault="00331E8F" w:rsidP="00CF7E9C">
      <w:pPr>
        <w:spacing w:after="160" w:line="278" w:lineRule="auto"/>
      </w:pPr>
      <w:r>
        <w:t>Replace &lt;PROJECT_ID&gt; with the ID of the project where cloud function will be deployed</w:t>
      </w:r>
    </w:p>
    <w:p w14:paraId="748AD19B" w14:textId="400E49D0" w:rsidR="00331E8F" w:rsidRDefault="00331E8F" w:rsidP="00CF7E9C">
      <w:pPr>
        <w:spacing w:after="160" w:line="278" w:lineRule="auto"/>
      </w:pPr>
      <w:r>
        <w:t>Replace &lt;ORGANIZATION_ID&gt; with ID of your organization</w:t>
      </w:r>
    </w:p>
    <w:p w14:paraId="4F1CF84C" w14:textId="77777777" w:rsidR="00331E8F" w:rsidRDefault="00331E8F" w:rsidP="00CF7E9C">
      <w:pPr>
        <w:spacing w:after="160" w:line="278" w:lineRule="auto"/>
      </w:pPr>
    </w:p>
    <w:p w14:paraId="452BB56C" w14:textId="1901307F" w:rsidR="002740F2" w:rsidRDefault="00CF7E9C" w:rsidP="002740F2">
      <w:pPr>
        <w:pStyle w:val="Heading3"/>
      </w:pPr>
      <w:r>
        <w:t>6</w:t>
      </w:r>
      <w:r w:rsidR="002740F2">
        <w:t xml:space="preserve">. </w:t>
      </w:r>
      <w:r w:rsidR="002740F2" w:rsidRPr="008949D1">
        <w:t xml:space="preserve">Set up Cloud Scheduler to invoke the function every </w:t>
      </w:r>
      <w:r w:rsidR="00F3621B">
        <w:t xml:space="preserve">10 </w:t>
      </w:r>
      <w:r w:rsidR="002740F2" w:rsidRPr="008949D1">
        <w:t>minute</w:t>
      </w:r>
      <w:r w:rsidR="00F3621B">
        <w:t>s</w:t>
      </w:r>
    </w:p>
    <w:p w14:paraId="389FAF19" w14:textId="34EB0619" w:rsidR="002740F2" w:rsidRDefault="002740F2" w:rsidP="002740F2">
      <w:r>
        <w:t>The scheduler may be adjusted to invoke function at any interval using CRON expressions</w:t>
      </w:r>
    </w:p>
    <w:p w14:paraId="287968FE" w14:textId="77777777" w:rsidR="002740F2" w:rsidRPr="008949D1" w:rsidRDefault="002740F2" w:rsidP="002740F2">
      <w:pPr>
        <w:spacing w:after="160" w:line="278" w:lineRule="auto"/>
      </w:pPr>
      <w:proofErr w:type="spellStart"/>
      <w:r w:rsidRPr="008949D1">
        <w:t>gcloud</w:t>
      </w:r>
      <w:proofErr w:type="spellEnd"/>
      <w:r w:rsidRPr="008949D1">
        <w:t xml:space="preserve"> scheduler jobs create </w:t>
      </w:r>
      <w:proofErr w:type="spellStart"/>
      <w:r w:rsidRPr="008949D1">
        <w:t>pubsub</w:t>
      </w:r>
      <w:proofErr w:type="spellEnd"/>
      <w:r w:rsidRPr="008949D1">
        <w:t xml:space="preserve"> </w:t>
      </w:r>
      <w:proofErr w:type="spellStart"/>
      <w:r w:rsidRPr="008949D1">
        <w:t>cyera</w:t>
      </w:r>
      <w:proofErr w:type="spellEnd"/>
      <w:r w:rsidRPr="008949D1">
        <w:t>-scheduler-job \</w:t>
      </w:r>
    </w:p>
    <w:p w14:paraId="54BD96EA" w14:textId="43E655DA" w:rsidR="002740F2" w:rsidRPr="008949D1" w:rsidRDefault="002740F2" w:rsidP="002740F2">
      <w:pPr>
        <w:spacing w:after="160" w:line="278" w:lineRule="auto"/>
      </w:pPr>
      <w:r w:rsidRPr="008949D1">
        <w:t xml:space="preserve">    --schedule="*</w:t>
      </w:r>
      <w:r w:rsidR="00F3621B">
        <w:t>/10</w:t>
      </w:r>
      <w:r w:rsidRPr="008949D1">
        <w:t xml:space="preserve"> * * * *" \</w:t>
      </w:r>
    </w:p>
    <w:p w14:paraId="08536328" w14:textId="77777777" w:rsidR="002740F2" w:rsidRPr="008949D1" w:rsidRDefault="002740F2" w:rsidP="002740F2">
      <w:pPr>
        <w:spacing w:after="160" w:line="278" w:lineRule="auto"/>
      </w:pPr>
      <w:r w:rsidRPr="008949D1">
        <w:t xml:space="preserve">    --time-zone="UTC" \</w:t>
      </w:r>
    </w:p>
    <w:p w14:paraId="020FA856" w14:textId="77777777" w:rsidR="002740F2" w:rsidRPr="008949D1" w:rsidRDefault="002740F2" w:rsidP="002740F2">
      <w:pPr>
        <w:spacing w:after="160" w:line="278" w:lineRule="auto"/>
      </w:pPr>
      <w:r w:rsidRPr="008949D1">
        <w:t xml:space="preserve">    --topic=</w:t>
      </w:r>
      <w:proofErr w:type="spellStart"/>
      <w:r w:rsidRPr="008949D1">
        <w:t>cyera</w:t>
      </w:r>
      <w:proofErr w:type="spellEnd"/>
      <w:r w:rsidRPr="008949D1">
        <w:t>-trigger \</w:t>
      </w:r>
    </w:p>
    <w:p w14:paraId="2DB9A490" w14:textId="77777777" w:rsidR="002740F2" w:rsidRPr="008949D1" w:rsidRDefault="002740F2" w:rsidP="002740F2">
      <w:pPr>
        <w:spacing w:after="160" w:line="278" w:lineRule="auto"/>
      </w:pPr>
      <w:r w:rsidRPr="008949D1">
        <w:t xml:space="preserve">    --message-body="Triggering </w:t>
      </w:r>
      <w:proofErr w:type="spellStart"/>
      <w:r w:rsidRPr="008949D1">
        <w:t>cyera</w:t>
      </w:r>
      <w:proofErr w:type="spellEnd"/>
      <w:r w:rsidRPr="008949D1">
        <w:t>-to-</w:t>
      </w:r>
      <w:proofErr w:type="spellStart"/>
      <w:r w:rsidRPr="008949D1">
        <w:t>scc</w:t>
      </w:r>
      <w:proofErr w:type="spellEnd"/>
      <w:r w:rsidRPr="008949D1">
        <w:t xml:space="preserve"> function" \</w:t>
      </w:r>
    </w:p>
    <w:p w14:paraId="45EB006E" w14:textId="77777777" w:rsidR="002740F2" w:rsidRPr="008949D1" w:rsidRDefault="002740F2" w:rsidP="002740F2">
      <w:pPr>
        <w:spacing w:after="160" w:line="278" w:lineRule="auto"/>
      </w:pPr>
      <w:r w:rsidRPr="008949D1">
        <w:t xml:space="preserve">    --location=us-central1</w:t>
      </w:r>
    </w:p>
    <w:p w14:paraId="6B001CA7" w14:textId="77777777" w:rsidR="002740F2" w:rsidRDefault="002740F2" w:rsidP="002740F2">
      <w:pPr>
        <w:spacing w:after="160" w:line="278" w:lineRule="auto"/>
      </w:pPr>
    </w:p>
    <w:p w14:paraId="5CF9D405" w14:textId="4C8345E7" w:rsidR="005E5EE2" w:rsidRDefault="00CF7E9C">
      <w:pPr>
        <w:pStyle w:val="Heading3"/>
      </w:pPr>
      <w:r>
        <w:t>7</w:t>
      </w:r>
      <w:r w:rsidR="007947AE">
        <w:t xml:space="preserve">. </w:t>
      </w:r>
      <w:r w:rsidR="002740F2">
        <w:t>Deploy the Cloud Function</w:t>
      </w:r>
    </w:p>
    <w:p w14:paraId="7747B34F" w14:textId="580F9670" w:rsidR="005E5EE2" w:rsidRDefault="00000000">
      <w:r>
        <w:t>Create a `</w:t>
      </w:r>
      <w:hyperlink r:id="rId8" w:history="1">
        <w:r w:rsidR="005E5EE2" w:rsidRPr="00A5249F">
          <w:rPr>
            <w:rStyle w:val="Hyperlink"/>
          </w:rPr>
          <w:t>requirements.txt</w:t>
        </w:r>
      </w:hyperlink>
      <w:r>
        <w:t>` file with the necessary Python dependencies:</w:t>
      </w:r>
    </w:p>
    <w:p w14:paraId="2FFF9294" w14:textId="77777777" w:rsidR="00A5249F" w:rsidRPr="00A5249F" w:rsidRDefault="00000000" w:rsidP="00A5249F">
      <w:r>
        <w:lastRenderedPageBreak/>
        <w:t>```txt</w:t>
      </w:r>
      <w:r>
        <w:br/>
      </w:r>
      <w:r w:rsidR="00A5249F" w:rsidRPr="00A5249F">
        <w:t>requests</w:t>
      </w:r>
    </w:p>
    <w:p w14:paraId="7AA7065D" w14:textId="77777777" w:rsidR="00A5249F" w:rsidRPr="00A5249F" w:rsidRDefault="00A5249F" w:rsidP="00A5249F">
      <w:r w:rsidRPr="00A5249F">
        <w:t>google-cloud-</w:t>
      </w:r>
      <w:proofErr w:type="spellStart"/>
      <w:r w:rsidRPr="00A5249F">
        <w:t>securitycenter</w:t>
      </w:r>
      <w:proofErr w:type="spellEnd"/>
    </w:p>
    <w:p w14:paraId="74AC0C60" w14:textId="77777777" w:rsidR="00A5249F" w:rsidRPr="00A5249F" w:rsidRDefault="00A5249F" w:rsidP="00A5249F">
      <w:r w:rsidRPr="00A5249F">
        <w:t>google-cloud-secret-manager</w:t>
      </w:r>
    </w:p>
    <w:p w14:paraId="0763C2FA" w14:textId="77777777" w:rsidR="00A5249F" w:rsidRPr="00A5249F" w:rsidRDefault="00A5249F" w:rsidP="00A5249F">
      <w:r w:rsidRPr="00A5249F">
        <w:t>google-cloud-resource-manager</w:t>
      </w:r>
    </w:p>
    <w:p w14:paraId="193BAD4A" w14:textId="77777777" w:rsidR="00A5249F" w:rsidRPr="00A5249F" w:rsidRDefault="00A5249F" w:rsidP="00A5249F">
      <w:r w:rsidRPr="00A5249F">
        <w:t>google-auth</w:t>
      </w:r>
    </w:p>
    <w:p w14:paraId="2173B9C4" w14:textId="77777777" w:rsidR="00A5249F" w:rsidRPr="00A5249F" w:rsidRDefault="00A5249F" w:rsidP="00A5249F">
      <w:r w:rsidRPr="00A5249F">
        <w:t>google-auth-</w:t>
      </w:r>
      <w:proofErr w:type="spellStart"/>
      <w:r w:rsidRPr="00A5249F">
        <w:t>oauthlib</w:t>
      </w:r>
      <w:proofErr w:type="spellEnd"/>
    </w:p>
    <w:p w14:paraId="6FAA4B6C" w14:textId="77777777" w:rsidR="00A5249F" w:rsidRPr="00A5249F" w:rsidRDefault="00A5249F" w:rsidP="00A5249F">
      <w:r w:rsidRPr="00A5249F">
        <w:t>google-auth-httplib2</w:t>
      </w:r>
    </w:p>
    <w:p w14:paraId="731C696A" w14:textId="77777777" w:rsidR="00A5249F" w:rsidRPr="00A5249F" w:rsidRDefault="00A5249F" w:rsidP="00A5249F">
      <w:r w:rsidRPr="00A5249F">
        <w:t>google-</w:t>
      </w:r>
      <w:proofErr w:type="spellStart"/>
      <w:r w:rsidRPr="00A5249F">
        <w:t>api</w:t>
      </w:r>
      <w:proofErr w:type="spellEnd"/>
      <w:r w:rsidRPr="00A5249F">
        <w:t>-core</w:t>
      </w:r>
    </w:p>
    <w:p w14:paraId="2404F907" w14:textId="77777777" w:rsidR="00A5249F" w:rsidRPr="00A5249F" w:rsidRDefault="00A5249F" w:rsidP="00A5249F">
      <w:proofErr w:type="spellStart"/>
      <w:r w:rsidRPr="00A5249F">
        <w:t>protobuf</w:t>
      </w:r>
      <w:proofErr w:type="spellEnd"/>
    </w:p>
    <w:p w14:paraId="4C287703" w14:textId="6DD23C36" w:rsidR="007947AE" w:rsidRDefault="00000000" w:rsidP="00CF7E9C">
      <w:r>
        <w:t>```</w:t>
      </w:r>
    </w:p>
    <w:p w14:paraId="5A85FEC3" w14:textId="2162A0AF" w:rsidR="00074313" w:rsidRPr="008949D1" w:rsidRDefault="00074313" w:rsidP="00074313">
      <w:pPr>
        <w:spacing w:after="160" w:line="278" w:lineRule="auto"/>
      </w:pPr>
      <w:r w:rsidRPr="008949D1">
        <w:t>Deploy the function with the following command</w:t>
      </w:r>
      <w:r>
        <w:t xml:space="preserve">. Ensure that the Cloud Function file is called </w:t>
      </w:r>
      <w:hyperlink r:id="rId9" w:history="1">
        <w:r w:rsidRPr="00A5249F">
          <w:rPr>
            <w:rStyle w:val="Hyperlink"/>
            <w:b/>
            <w:bCs/>
          </w:rPr>
          <w:t>main.py</w:t>
        </w:r>
      </w:hyperlink>
      <w:r>
        <w:rPr>
          <w:b/>
          <w:bCs/>
        </w:rPr>
        <w:t xml:space="preserve">. </w:t>
      </w:r>
    </w:p>
    <w:p w14:paraId="2ED5D255" w14:textId="77777777" w:rsidR="00074313" w:rsidRPr="008949D1" w:rsidRDefault="00074313" w:rsidP="00074313">
      <w:pPr>
        <w:spacing w:after="160" w:line="278" w:lineRule="auto"/>
      </w:pPr>
      <w:proofErr w:type="spellStart"/>
      <w:r w:rsidRPr="008949D1">
        <w:t>gcloud</w:t>
      </w:r>
      <w:proofErr w:type="spellEnd"/>
      <w:r w:rsidRPr="008949D1">
        <w:t xml:space="preserve"> functions deploy </w:t>
      </w:r>
      <w:proofErr w:type="spellStart"/>
      <w:r w:rsidRPr="008949D1">
        <w:t>cyera</w:t>
      </w:r>
      <w:proofErr w:type="spellEnd"/>
      <w:r w:rsidRPr="008949D1">
        <w:t>-to-</w:t>
      </w:r>
      <w:proofErr w:type="spellStart"/>
      <w:r w:rsidRPr="008949D1">
        <w:t>scc</w:t>
      </w:r>
      <w:proofErr w:type="spellEnd"/>
      <w:r w:rsidRPr="008949D1">
        <w:t xml:space="preserve"> \</w:t>
      </w:r>
    </w:p>
    <w:p w14:paraId="5BF2C73E" w14:textId="77777777" w:rsidR="00074313" w:rsidRPr="008949D1" w:rsidRDefault="00074313" w:rsidP="00074313">
      <w:pPr>
        <w:spacing w:after="160" w:line="278" w:lineRule="auto"/>
      </w:pPr>
      <w:r w:rsidRPr="008949D1">
        <w:t xml:space="preserve">    --runtime python310 \</w:t>
      </w:r>
    </w:p>
    <w:p w14:paraId="0BD2707D" w14:textId="77777777" w:rsidR="00074313" w:rsidRPr="008949D1" w:rsidRDefault="00074313" w:rsidP="00074313">
      <w:pPr>
        <w:spacing w:after="160" w:line="278" w:lineRule="auto"/>
      </w:pPr>
      <w:r w:rsidRPr="008949D1">
        <w:t xml:space="preserve">    --trigger-topic </w:t>
      </w:r>
      <w:proofErr w:type="spellStart"/>
      <w:r w:rsidRPr="008949D1">
        <w:t>cyera</w:t>
      </w:r>
      <w:proofErr w:type="spellEnd"/>
      <w:r w:rsidRPr="008949D1">
        <w:t>-trigger \</w:t>
      </w:r>
    </w:p>
    <w:p w14:paraId="23323285" w14:textId="77777777" w:rsidR="00074313" w:rsidRPr="008949D1" w:rsidRDefault="00074313" w:rsidP="00074313">
      <w:pPr>
        <w:spacing w:after="160" w:line="278" w:lineRule="auto"/>
      </w:pPr>
      <w:r w:rsidRPr="008949D1">
        <w:t xml:space="preserve">    --entry-point </w:t>
      </w:r>
      <w:proofErr w:type="spellStart"/>
      <w:r w:rsidRPr="008949D1">
        <w:t>cloud_function_entry</w:t>
      </w:r>
      <w:proofErr w:type="spellEnd"/>
      <w:r w:rsidRPr="008949D1">
        <w:t xml:space="preserve"> \</w:t>
      </w:r>
    </w:p>
    <w:p w14:paraId="57C8DA41" w14:textId="77777777" w:rsidR="00074313" w:rsidRPr="008949D1" w:rsidRDefault="00074313" w:rsidP="00074313">
      <w:pPr>
        <w:spacing w:after="160" w:line="278" w:lineRule="auto"/>
      </w:pPr>
      <w:r w:rsidRPr="008949D1">
        <w:t xml:space="preserve">    --memory 512MB \</w:t>
      </w:r>
    </w:p>
    <w:p w14:paraId="4F69C375" w14:textId="77777777" w:rsidR="00074313" w:rsidRPr="008949D1" w:rsidRDefault="00074313" w:rsidP="00074313">
      <w:pPr>
        <w:spacing w:after="160" w:line="278" w:lineRule="auto"/>
      </w:pPr>
      <w:r w:rsidRPr="008949D1">
        <w:t xml:space="preserve">    --region us-central1 \</w:t>
      </w:r>
    </w:p>
    <w:p w14:paraId="277C4329" w14:textId="77777777" w:rsidR="00074313" w:rsidRPr="008949D1" w:rsidRDefault="00074313" w:rsidP="00074313">
      <w:pPr>
        <w:spacing w:after="160" w:line="278" w:lineRule="auto"/>
      </w:pPr>
      <w:r w:rsidRPr="008949D1">
        <w:t xml:space="preserve">    --timeout 60s \</w:t>
      </w:r>
    </w:p>
    <w:p w14:paraId="652945B2" w14:textId="77777777" w:rsidR="00074313" w:rsidRPr="008949D1" w:rsidRDefault="00074313" w:rsidP="00074313">
      <w:pPr>
        <w:spacing w:after="160" w:line="278" w:lineRule="auto"/>
      </w:pPr>
      <w:r w:rsidRPr="008949D1">
        <w:t xml:space="preserve">    --service-account &lt;YOUR_SERVICE_ACCOUNT&gt;</w:t>
      </w:r>
    </w:p>
    <w:p w14:paraId="7B63BAA4" w14:textId="77777777" w:rsidR="00074313" w:rsidRPr="008949D1" w:rsidRDefault="00074313" w:rsidP="00074313">
      <w:pPr>
        <w:spacing w:after="160" w:line="278" w:lineRule="auto"/>
      </w:pPr>
      <w:r w:rsidRPr="008949D1">
        <w:t xml:space="preserve">Ensure that </w:t>
      </w:r>
      <w:r w:rsidRPr="008949D1">
        <w:rPr>
          <w:b/>
          <w:bCs/>
        </w:rPr>
        <w:t>Cloud Function Service Account</w:t>
      </w:r>
      <w:r w:rsidRPr="008949D1">
        <w:t xml:space="preserve"> has the required Pub/Sub permissions:</w:t>
      </w:r>
    </w:p>
    <w:p w14:paraId="3425CD2F" w14:textId="77777777" w:rsidR="007947AE" w:rsidRDefault="007947AE"/>
    <w:p w14:paraId="4249E842" w14:textId="4C1F3A53" w:rsidR="005E5EE2" w:rsidRDefault="00CF7E9C">
      <w:pPr>
        <w:pStyle w:val="Heading3"/>
      </w:pPr>
      <w:r>
        <w:t>8. Verify Deployment</w:t>
      </w:r>
    </w:p>
    <w:p w14:paraId="285FFA5A" w14:textId="77777777" w:rsidR="005E5EE2" w:rsidRDefault="00000000">
      <w:r>
        <w:t>Once deployed:</w:t>
      </w:r>
    </w:p>
    <w:p w14:paraId="05142863" w14:textId="77777777" w:rsidR="005E5EE2" w:rsidRDefault="00000000">
      <w:pPr>
        <w:pStyle w:val="ListBullet"/>
      </w:pPr>
      <w:r>
        <w:t>✅ Check logs in Google Cloud Console under Cloud Functions.</w:t>
      </w:r>
    </w:p>
    <w:p w14:paraId="715E21B3" w14:textId="77777777" w:rsidR="005E5EE2" w:rsidRDefault="00000000">
      <w:pPr>
        <w:pStyle w:val="ListBullet"/>
      </w:pPr>
      <w:r>
        <w:t>✅ Verify Pub/Sub messages are triggering the function.</w:t>
      </w:r>
    </w:p>
    <w:p w14:paraId="433FB1A9" w14:textId="77777777" w:rsidR="005E5EE2" w:rsidRDefault="00000000">
      <w:pPr>
        <w:pStyle w:val="ListBullet"/>
      </w:pPr>
      <w:r>
        <w:t>✅ Check if findings appear in Google SCC under Security Findings.</w:t>
      </w:r>
    </w:p>
    <w:p w14:paraId="1D778A4F" w14:textId="77777777" w:rsidR="00E26A12" w:rsidRDefault="00E26A12" w:rsidP="00E26A12">
      <w:pPr>
        <w:pStyle w:val="ListBullet"/>
        <w:numPr>
          <w:ilvl w:val="0"/>
          <w:numId w:val="0"/>
        </w:numPr>
        <w:ind w:left="360" w:hanging="360"/>
      </w:pPr>
    </w:p>
    <w:p w14:paraId="73C38EA9" w14:textId="5A05C2A8" w:rsidR="00E26A12" w:rsidRDefault="00E26A12" w:rsidP="00E26A12">
      <w:pPr>
        <w:pStyle w:val="ListBullet"/>
        <w:numPr>
          <w:ilvl w:val="0"/>
          <w:numId w:val="0"/>
        </w:numPr>
      </w:pPr>
      <w:r>
        <w:lastRenderedPageBreak/>
        <w:t>If the deployment is successful, the new Source named “Cyera Issues” is added to the Security Command Center Sources section</w:t>
      </w:r>
    </w:p>
    <w:p w14:paraId="4830D431" w14:textId="77777777" w:rsidR="00E26A12" w:rsidRDefault="00E26A12" w:rsidP="00E26A12">
      <w:pPr>
        <w:pStyle w:val="ListBullet"/>
        <w:numPr>
          <w:ilvl w:val="0"/>
          <w:numId w:val="0"/>
        </w:numPr>
      </w:pPr>
    </w:p>
    <w:p w14:paraId="59817065" w14:textId="46117187" w:rsidR="00E26A12" w:rsidRDefault="00E26A12" w:rsidP="00E26A12">
      <w:pPr>
        <w:pStyle w:val="ListBullet"/>
        <w:numPr>
          <w:ilvl w:val="0"/>
          <w:numId w:val="0"/>
        </w:numPr>
      </w:pPr>
      <w:r w:rsidRPr="00E26A12">
        <w:rPr>
          <w:noProof/>
        </w:rPr>
        <w:drawing>
          <wp:inline distT="0" distB="0" distL="0" distR="0" wp14:anchorId="263D1F56" wp14:editId="6CFE5202">
            <wp:extent cx="5486400" cy="1681480"/>
            <wp:effectExtent l="0" t="0" r="0" b="0"/>
            <wp:docPr id="19549109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910925" name="Picture 1" descr="A screenshot of a computer&#10;&#10;AI-generated content may be incorrect."/>
                    <pic:cNvPicPr/>
                  </pic:nvPicPr>
                  <pic:blipFill>
                    <a:blip r:embed="rId10"/>
                    <a:stretch>
                      <a:fillRect/>
                    </a:stretch>
                  </pic:blipFill>
                  <pic:spPr>
                    <a:xfrm>
                      <a:off x="0" y="0"/>
                      <a:ext cx="5486400" cy="1681480"/>
                    </a:xfrm>
                    <a:prstGeom prst="rect">
                      <a:avLst/>
                    </a:prstGeom>
                  </pic:spPr>
                </pic:pic>
              </a:graphicData>
            </a:graphic>
          </wp:inline>
        </w:drawing>
      </w:r>
    </w:p>
    <w:p w14:paraId="69E4D878" w14:textId="77777777" w:rsidR="00E26A12" w:rsidRDefault="00E26A12" w:rsidP="00E26A12">
      <w:pPr>
        <w:pStyle w:val="ListBullet"/>
        <w:numPr>
          <w:ilvl w:val="0"/>
          <w:numId w:val="0"/>
        </w:numPr>
      </w:pPr>
    </w:p>
    <w:p w14:paraId="4ADA9890" w14:textId="0AD1F8D6" w:rsidR="00E26A12" w:rsidRDefault="00E26A12" w:rsidP="00E26A12">
      <w:pPr>
        <w:pStyle w:val="ListBullet"/>
        <w:numPr>
          <w:ilvl w:val="0"/>
          <w:numId w:val="0"/>
        </w:numPr>
      </w:pPr>
      <w:r>
        <w:t>Following the Cyera Issues link opens the findings in SCC that were generated based on the Cyera issues:</w:t>
      </w:r>
    </w:p>
    <w:p w14:paraId="2BCC7088" w14:textId="77777777" w:rsidR="00E26A12" w:rsidRDefault="00E26A12" w:rsidP="00E26A12">
      <w:pPr>
        <w:pStyle w:val="ListBullet"/>
        <w:numPr>
          <w:ilvl w:val="0"/>
          <w:numId w:val="0"/>
        </w:numPr>
      </w:pPr>
    </w:p>
    <w:p w14:paraId="46DF6467" w14:textId="6A3301E9" w:rsidR="00E26A12" w:rsidRDefault="00E26A12" w:rsidP="00E26A12">
      <w:pPr>
        <w:pStyle w:val="ListBullet"/>
        <w:numPr>
          <w:ilvl w:val="0"/>
          <w:numId w:val="0"/>
        </w:numPr>
      </w:pPr>
      <w:r w:rsidRPr="00E26A12">
        <w:rPr>
          <w:noProof/>
        </w:rPr>
        <w:drawing>
          <wp:inline distT="0" distB="0" distL="0" distR="0" wp14:anchorId="41DD351D" wp14:editId="7248B5D2">
            <wp:extent cx="5486400" cy="1932940"/>
            <wp:effectExtent l="0" t="0" r="0" b="0"/>
            <wp:docPr id="14438393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839383" name="Picture 1" descr="A screenshot of a computer&#10;&#10;AI-generated content may be incorrect."/>
                    <pic:cNvPicPr/>
                  </pic:nvPicPr>
                  <pic:blipFill>
                    <a:blip r:embed="rId11"/>
                    <a:stretch>
                      <a:fillRect/>
                    </a:stretch>
                  </pic:blipFill>
                  <pic:spPr>
                    <a:xfrm>
                      <a:off x="0" y="0"/>
                      <a:ext cx="5486400" cy="1932940"/>
                    </a:xfrm>
                    <a:prstGeom prst="rect">
                      <a:avLst/>
                    </a:prstGeom>
                  </pic:spPr>
                </pic:pic>
              </a:graphicData>
            </a:graphic>
          </wp:inline>
        </w:drawing>
      </w:r>
    </w:p>
    <w:p w14:paraId="058CA298" w14:textId="77777777" w:rsidR="00E26A12" w:rsidRDefault="00E26A12" w:rsidP="00E26A12">
      <w:pPr>
        <w:pStyle w:val="ListBullet"/>
        <w:numPr>
          <w:ilvl w:val="0"/>
          <w:numId w:val="0"/>
        </w:numPr>
      </w:pPr>
    </w:p>
    <w:p w14:paraId="47D8A616" w14:textId="0E2B6505" w:rsidR="00E26A12" w:rsidRDefault="00E26A12" w:rsidP="00E26A12">
      <w:pPr>
        <w:pStyle w:val="ListBullet"/>
        <w:numPr>
          <w:ilvl w:val="0"/>
          <w:numId w:val="0"/>
        </w:numPr>
      </w:pPr>
      <w:r>
        <w:t>Opening individual findings reveals the following properties:</w:t>
      </w:r>
    </w:p>
    <w:p w14:paraId="729923F3" w14:textId="42F40F66" w:rsidR="00E26A12" w:rsidRDefault="00E26A12" w:rsidP="00E26A12">
      <w:pPr>
        <w:pStyle w:val="ListBullet"/>
        <w:numPr>
          <w:ilvl w:val="0"/>
          <w:numId w:val="11"/>
        </w:numPr>
      </w:pPr>
      <w:r>
        <w:t>Description</w:t>
      </w:r>
    </w:p>
    <w:p w14:paraId="14375795" w14:textId="7B7A4FE2" w:rsidR="00E26A12" w:rsidRDefault="00E26A12" w:rsidP="00E26A12">
      <w:pPr>
        <w:pStyle w:val="ListBullet"/>
        <w:numPr>
          <w:ilvl w:val="0"/>
          <w:numId w:val="11"/>
        </w:numPr>
      </w:pPr>
      <w:r>
        <w:t xml:space="preserve">State </w:t>
      </w:r>
    </w:p>
    <w:p w14:paraId="1F125ECF" w14:textId="51D6BDD5" w:rsidR="00E26A12" w:rsidRDefault="00E26A12" w:rsidP="00E26A12">
      <w:pPr>
        <w:pStyle w:val="ListBullet"/>
        <w:numPr>
          <w:ilvl w:val="0"/>
          <w:numId w:val="11"/>
        </w:numPr>
      </w:pPr>
      <w:r>
        <w:t>Severity</w:t>
      </w:r>
    </w:p>
    <w:p w14:paraId="6EC2A01D" w14:textId="37E740BA" w:rsidR="00E26A12" w:rsidRDefault="00E26A12" w:rsidP="00E26A12">
      <w:pPr>
        <w:pStyle w:val="ListBullet"/>
        <w:numPr>
          <w:ilvl w:val="0"/>
          <w:numId w:val="11"/>
        </w:numPr>
      </w:pPr>
      <w:r>
        <w:t xml:space="preserve">Event time </w:t>
      </w:r>
    </w:p>
    <w:p w14:paraId="6306C4A0" w14:textId="6D7B4E9D" w:rsidR="00E26A12" w:rsidRDefault="00E26A12" w:rsidP="00E26A12">
      <w:pPr>
        <w:pStyle w:val="ListBullet"/>
        <w:numPr>
          <w:ilvl w:val="0"/>
          <w:numId w:val="11"/>
        </w:numPr>
      </w:pPr>
      <w:r>
        <w:t>Create time</w:t>
      </w:r>
    </w:p>
    <w:p w14:paraId="43A99E06" w14:textId="21224F6F" w:rsidR="00E26A12" w:rsidRDefault="00E26A12" w:rsidP="00E26A12">
      <w:pPr>
        <w:pStyle w:val="ListBullet"/>
        <w:numPr>
          <w:ilvl w:val="0"/>
          <w:numId w:val="11"/>
        </w:numPr>
      </w:pPr>
      <w:r>
        <w:t>Category</w:t>
      </w:r>
    </w:p>
    <w:p w14:paraId="18D6F098" w14:textId="77777777" w:rsidR="00E26A12" w:rsidRDefault="00E26A12" w:rsidP="00E26A12">
      <w:pPr>
        <w:pStyle w:val="ListBullet"/>
        <w:numPr>
          <w:ilvl w:val="0"/>
          <w:numId w:val="0"/>
        </w:numPr>
        <w:ind w:left="360" w:hanging="360"/>
      </w:pPr>
    </w:p>
    <w:p w14:paraId="7F1E5209" w14:textId="6CE2EEC7" w:rsidR="00E26A12" w:rsidRDefault="00E26A12" w:rsidP="00E26A12">
      <w:pPr>
        <w:pStyle w:val="ListBullet"/>
        <w:numPr>
          <w:ilvl w:val="0"/>
          <w:numId w:val="0"/>
        </w:numPr>
        <w:ind w:left="360" w:hanging="360"/>
      </w:pPr>
      <w:r w:rsidRPr="00E26A12">
        <w:rPr>
          <w:noProof/>
        </w:rPr>
        <w:lastRenderedPageBreak/>
        <w:drawing>
          <wp:inline distT="0" distB="0" distL="0" distR="0" wp14:anchorId="58EF32C4" wp14:editId="6D3E4CA6">
            <wp:extent cx="5486400" cy="3858895"/>
            <wp:effectExtent l="0" t="0" r="0" b="8255"/>
            <wp:docPr id="5039240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24012" name="Picture 1" descr="A screenshot of a computer&#10;&#10;AI-generated content may be incorrect."/>
                    <pic:cNvPicPr/>
                  </pic:nvPicPr>
                  <pic:blipFill>
                    <a:blip r:embed="rId12"/>
                    <a:stretch>
                      <a:fillRect/>
                    </a:stretch>
                  </pic:blipFill>
                  <pic:spPr>
                    <a:xfrm>
                      <a:off x="0" y="0"/>
                      <a:ext cx="5486400" cy="3858895"/>
                    </a:xfrm>
                    <a:prstGeom prst="rect">
                      <a:avLst/>
                    </a:prstGeom>
                  </pic:spPr>
                </pic:pic>
              </a:graphicData>
            </a:graphic>
          </wp:inline>
        </w:drawing>
      </w:r>
    </w:p>
    <w:p w14:paraId="0F50972B" w14:textId="77777777" w:rsidR="00E26A12" w:rsidRDefault="00E26A12" w:rsidP="00E26A12">
      <w:pPr>
        <w:pStyle w:val="ListBullet"/>
        <w:numPr>
          <w:ilvl w:val="0"/>
          <w:numId w:val="0"/>
        </w:numPr>
        <w:ind w:left="360" w:hanging="360"/>
      </w:pPr>
    </w:p>
    <w:p w14:paraId="755906DE" w14:textId="1654CABB" w:rsidR="00E26A12" w:rsidRDefault="00E26A12" w:rsidP="00E26A12">
      <w:pPr>
        <w:pStyle w:val="ListBullet"/>
        <w:numPr>
          <w:ilvl w:val="0"/>
          <w:numId w:val="0"/>
        </w:numPr>
        <w:ind w:left="360" w:hanging="360"/>
      </w:pPr>
      <w:r>
        <w:t xml:space="preserve">Displaying the Source Properties shows </w:t>
      </w:r>
    </w:p>
    <w:p w14:paraId="5E70E187" w14:textId="46F68F76" w:rsidR="00E26A12" w:rsidRDefault="00E26A12" w:rsidP="00E26A12">
      <w:pPr>
        <w:pStyle w:val="ListBullet"/>
        <w:numPr>
          <w:ilvl w:val="0"/>
          <w:numId w:val="11"/>
        </w:numPr>
      </w:pPr>
      <w:r>
        <w:t>Cyera datastore name</w:t>
      </w:r>
    </w:p>
    <w:p w14:paraId="705600DE" w14:textId="336CDF9C" w:rsidR="00E26A12" w:rsidRDefault="00E26A12" w:rsidP="00E26A12">
      <w:pPr>
        <w:pStyle w:val="ListBullet"/>
        <w:numPr>
          <w:ilvl w:val="0"/>
          <w:numId w:val="11"/>
        </w:numPr>
      </w:pPr>
      <w:r>
        <w:t>Cyera datastore provider</w:t>
      </w:r>
    </w:p>
    <w:p w14:paraId="7AA1B525" w14:textId="52FB0C7E" w:rsidR="00E26A12" w:rsidRDefault="00E26A12" w:rsidP="00E26A12">
      <w:pPr>
        <w:pStyle w:val="ListBullet"/>
        <w:numPr>
          <w:ilvl w:val="0"/>
          <w:numId w:val="11"/>
        </w:numPr>
      </w:pPr>
      <w:r>
        <w:t>Cyera datastore sensitivity</w:t>
      </w:r>
    </w:p>
    <w:p w14:paraId="1EE14E26" w14:textId="45F230B8" w:rsidR="00E26A12" w:rsidRDefault="00E26A12" w:rsidP="00E26A12">
      <w:pPr>
        <w:pStyle w:val="ListBullet"/>
        <w:numPr>
          <w:ilvl w:val="0"/>
          <w:numId w:val="11"/>
        </w:numPr>
      </w:pPr>
      <w:r>
        <w:t>Cyera datastore type</w:t>
      </w:r>
    </w:p>
    <w:p w14:paraId="00D4FE7E" w14:textId="77777777" w:rsidR="00E26A12" w:rsidRDefault="00E26A12" w:rsidP="00E26A12">
      <w:pPr>
        <w:pStyle w:val="ListBullet"/>
        <w:numPr>
          <w:ilvl w:val="0"/>
          <w:numId w:val="0"/>
        </w:numPr>
        <w:ind w:left="360" w:hanging="360"/>
      </w:pPr>
    </w:p>
    <w:p w14:paraId="0E7A7769" w14:textId="0AF582BF" w:rsidR="00E26A12" w:rsidRDefault="00E26A12" w:rsidP="00E26A12">
      <w:pPr>
        <w:pStyle w:val="ListBullet"/>
        <w:numPr>
          <w:ilvl w:val="0"/>
          <w:numId w:val="0"/>
        </w:numPr>
        <w:ind w:left="360" w:hanging="360"/>
      </w:pPr>
      <w:r w:rsidRPr="00E26A12">
        <w:rPr>
          <w:noProof/>
        </w:rPr>
        <w:drawing>
          <wp:inline distT="0" distB="0" distL="0" distR="0" wp14:anchorId="07A59555" wp14:editId="26C70D0A">
            <wp:extent cx="3200564" cy="2133710"/>
            <wp:effectExtent l="0" t="0" r="0" b="0"/>
            <wp:docPr id="8310495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49592" name="Picture 1" descr="A screenshot of a computer&#10;&#10;AI-generated content may be incorrect."/>
                    <pic:cNvPicPr/>
                  </pic:nvPicPr>
                  <pic:blipFill>
                    <a:blip r:embed="rId13"/>
                    <a:stretch>
                      <a:fillRect/>
                    </a:stretch>
                  </pic:blipFill>
                  <pic:spPr>
                    <a:xfrm>
                      <a:off x="0" y="0"/>
                      <a:ext cx="3200564" cy="2133710"/>
                    </a:xfrm>
                    <a:prstGeom prst="rect">
                      <a:avLst/>
                    </a:prstGeom>
                  </pic:spPr>
                </pic:pic>
              </a:graphicData>
            </a:graphic>
          </wp:inline>
        </w:drawing>
      </w:r>
    </w:p>
    <w:p w14:paraId="11EE1461" w14:textId="77777777" w:rsidR="00E26A12" w:rsidRDefault="00E26A12" w:rsidP="00E26A12">
      <w:pPr>
        <w:pStyle w:val="ListBullet"/>
        <w:numPr>
          <w:ilvl w:val="0"/>
          <w:numId w:val="0"/>
        </w:numPr>
        <w:ind w:left="360" w:hanging="360"/>
      </w:pPr>
    </w:p>
    <w:p w14:paraId="5C7ADE81" w14:textId="77777777" w:rsidR="00E26A12" w:rsidRDefault="00E26A12" w:rsidP="00E26A12">
      <w:pPr>
        <w:pStyle w:val="ListBullet"/>
        <w:numPr>
          <w:ilvl w:val="0"/>
          <w:numId w:val="0"/>
        </w:numPr>
        <w:ind w:left="360" w:hanging="360"/>
      </w:pPr>
    </w:p>
    <w:p w14:paraId="7D8F6DF1" w14:textId="77777777" w:rsidR="005E5EE2" w:rsidRDefault="00000000">
      <w:pPr>
        <w:pStyle w:val="Heading2"/>
      </w:pPr>
      <w:r>
        <w:lastRenderedPageBreak/>
        <w:t>📢 Conclusion</w:t>
      </w:r>
    </w:p>
    <w:p w14:paraId="00CDD90A" w14:textId="497BC4F8" w:rsidR="00D1460F" w:rsidRPr="00D1460F" w:rsidRDefault="00000000" w:rsidP="008B08C6">
      <w:pPr>
        <w:rPr>
          <w:rFonts w:asciiTheme="majorHAnsi" w:eastAsiaTheme="majorEastAsia" w:hAnsiTheme="majorHAnsi" w:cstheme="majorBidi"/>
          <w:b/>
          <w:bCs/>
          <w:color w:val="365F91" w:themeColor="accent1" w:themeShade="BF"/>
          <w:sz w:val="28"/>
          <w:szCs w:val="28"/>
        </w:rPr>
      </w:pPr>
      <w:r>
        <w:t>By integrating Cyera DSPM with Google SCC, security teams can:</w:t>
      </w:r>
      <w:r>
        <w:br/>
      </w:r>
      <w:r>
        <w:rPr>
          <w:rFonts w:ascii="Segoe UI Symbol" w:hAnsi="Segoe UI Symbol" w:cs="Segoe UI Symbol"/>
        </w:rPr>
        <w:t>✔</w:t>
      </w:r>
      <w:r>
        <w:t xml:space="preserve"> Automate threat detection by ingesting security findings into SCC.</w:t>
      </w:r>
      <w:r>
        <w:br/>
      </w:r>
      <w:r>
        <w:rPr>
          <w:rFonts w:ascii="Segoe UI Symbol" w:hAnsi="Segoe UI Symbol" w:cs="Segoe UI Symbol"/>
        </w:rPr>
        <w:t>✔</w:t>
      </w:r>
      <w:r>
        <w:t xml:space="preserve"> Enhance visibility into data security risks across cloud environments.</w:t>
      </w:r>
      <w:r>
        <w:br/>
      </w:r>
      <w:r>
        <w:rPr>
          <w:rFonts w:ascii="Segoe UI Symbol" w:hAnsi="Segoe UI Symbol" w:cs="Segoe UI Symbol"/>
        </w:rPr>
        <w:t>✔</w:t>
      </w:r>
      <w:r>
        <w:t xml:space="preserve"> Improve incident response with real-time security alerts and correlation.</w:t>
      </w:r>
      <w:r>
        <w:br/>
      </w:r>
      <w:r>
        <w:br/>
        <w:t>This integration ensures proactive security posture management while simplifying compliance monitoring.</w:t>
      </w:r>
      <w:r>
        <w:br/>
      </w:r>
      <w:r>
        <w:br/>
      </w:r>
      <w:r>
        <w:rPr>
          <w:rFonts w:ascii="Segoe UI Emoji" w:hAnsi="Segoe UI Emoji" w:cs="Segoe UI Emoji"/>
        </w:rPr>
        <w:t>🚀</w:t>
      </w:r>
      <w:r>
        <w:t xml:space="preserve"> Secure your cloud with Cyera + Google SCC today! </w:t>
      </w:r>
      <w:r>
        <w:rPr>
          <w:rFonts w:ascii="Segoe UI Emoji" w:hAnsi="Segoe UI Emoji" w:cs="Segoe UI Emoji"/>
        </w:rPr>
        <w:t>🚀</w:t>
      </w:r>
      <w:r>
        <w:br/>
      </w:r>
      <w:r>
        <w:br/>
      </w:r>
    </w:p>
    <w:p w14:paraId="274AA541" w14:textId="77777777" w:rsidR="009E37AA" w:rsidRDefault="009E37AA">
      <w:pPr>
        <w:rPr>
          <w:rStyle w:val="Heading1Char"/>
        </w:rPr>
      </w:pPr>
    </w:p>
    <w:sectPr w:rsidR="009E37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AC7CC2BC"/>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5306C84"/>
    <w:multiLevelType w:val="hybridMultilevel"/>
    <w:tmpl w:val="90A463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39268D"/>
    <w:multiLevelType w:val="hybridMultilevel"/>
    <w:tmpl w:val="4768C2BA"/>
    <w:lvl w:ilvl="0" w:tplc="36106FBE">
      <w:start w:val="8"/>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D784684"/>
    <w:multiLevelType w:val="multilevel"/>
    <w:tmpl w:val="0B24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915473">
    <w:abstractNumId w:val="8"/>
  </w:num>
  <w:num w:numId="2" w16cid:durableId="1221483253">
    <w:abstractNumId w:val="6"/>
  </w:num>
  <w:num w:numId="3" w16cid:durableId="1106340808">
    <w:abstractNumId w:val="5"/>
  </w:num>
  <w:num w:numId="4" w16cid:durableId="1385566506">
    <w:abstractNumId w:val="4"/>
  </w:num>
  <w:num w:numId="5" w16cid:durableId="317924406">
    <w:abstractNumId w:val="7"/>
  </w:num>
  <w:num w:numId="6" w16cid:durableId="962805752">
    <w:abstractNumId w:val="3"/>
  </w:num>
  <w:num w:numId="7" w16cid:durableId="1690447025">
    <w:abstractNumId w:val="2"/>
  </w:num>
  <w:num w:numId="8" w16cid:durableId="958268209">
    <w:abstractNumId w:val="1"/>
  </w:num>
  <w:num w:numId="9" w16cid:durableId="809977599">
    <w:abstractNumId w:val="0"/>
  </w:num>
  <w:num w:numId="10" w16cid:durableId="858667452">
    <w:abstractNumId w:val="11"/>
  </w:num>
  <w:num w:numId="11" w16cid:durableId="2117359682">
    <w:abstractNumId w:val="10"/>
  </w:num>
  <w:num w:numId="12" w16cid:durableId="3403513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6E91"/>
    <w:rsid w:val="00034616"/>
    <w:rsid w:val="0006063C"/>
    <w:rsid w:val="00074313"/>
    <w:rsid w:val="0015074B"/>
    <w:rsid w:val="0015136F"/>
    <w:rsid w:val="0026556D"/>
    <w:rsid w:val="002740F2"/>
    <w:rsid w:val="0029639D"/>
    <w:rsid w:val="00326F90"/>
    <w:rsid w:val="00331E8F"/>
    <w:rsid w:val="00512B4D"/>
    <w:rsid w:val="005E5EE2"/>
    <w:rsid w:val="00632283"/>
    <w:rsid w:val="007947AE"/>
    <w:rsid w:val="008847BA"/>
    <w:rsid w:val="008B08C6"/>
    <w:rsid w:val="00976CDB"/>
    <w:rsid w:val="009D6D22"/>
    <w:rsid w:val="009E37AA"/>
    <w:rsid w:val="00A03446"/>
    <w:rsid w:val="00A138E9"/>
    <w:rsid w:val="00A5249F"/>
    <w:rsid w:val="00AA1D8D"/>
    <w:rsid w:val="00AF4D23"/>
    <w:rsid w:val="00B47730"/>
    <w:rsid w:val="00C069A1"/>
    <w:rsid w:val="00CB0664"/>
    <w:rsid w:val="00CF7E9C"/>
    <w:rsid w:val="00D1460F"/>
    <w:rsid w:val="00E26A12"/>
    <w:rsid w:val="00F11F83"/>
    <w:rsid w:val="00F3621B"/>
    <w:rsid w:val="00F408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A82FF3"/>
  <w14:defaultImageDpi w14:val="300"/>
  <w15:docId w15:val="{64A24A5C-5CDE-4CCD-9AE9-2182C54A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D22"/>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sonormal0">
    <w:name w:val="msonormal"/>
    <w:basedOn w:val="Normal"/>
    <w:rsid w:val="00D146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5249F"/>
    <w:rPr>
      <w:color w:val="0000FF" w:themeColor="hyperlink"/>
      <w:u w:val="single"/>
    </w:rPr>
  </w:style>
  <w:style w:type="character" w:styleId="UnresolvedMention">
    <w:name w:val="Unresolved Mention"/>
    <w:basedOn w:val="DefaultParagraphFont"/>
    <w:uiPriority w:val="99"/>
    <w:semiHidden/>
    <w:unhideWhenUsed/>
    <w:rsid w:val="00A5249F"/>
    <w:rPr>
      <w:color w:val="605E5C"/>
      <w:shd w:val="clear" w:color="auto" w:fill="E1DFDD"/>
    </w:rPr>
  </w:style>
  <w:style w:type="character" w:styleId="FollowedHyperlink">
    <w:name w:val="FollowedHyperlink"/>
    <w:basedOn w:val="DefaultParagraphFont"/>
    <w:uiPriority w:val="99"/>
    <w:semiHidden/>
    <w:unhideWhenUsed/>
    <w:rsid w:val="00026E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108854">
      <w:bodyDiv w:val="1"/>
      <w:marLeft w:val="0"/>
      <w:marRight w:val="0"/>
      <w:marTop w:val="0"/>
      <w:marBottom w:val="0"/>
      <w:divBdr>
        <w:top w:val="none" w:sz="0" w:space="0" w:color="auto"/>
        <w:left w:val="none" w:sz="0" w:space="0" w:color="auto"/>
        <w:bottom w:val="none" w:sz="0" w:space="0" w:color="auto"/>
        <w:right w:val="none" w:sz="0" w:space="0" w:color="auto"/>
      </w:divBdr>
      <w:divsChild>
        <w:div w:id="1874878842">
          <w:marLeft w:val="0"/>
          <w:marRight w:val="0"/>
          <w:marTop w:val="0"/>
          <w:marBottom w:val="0"/>
          <w:divBdr>
            <w:top w:val="none" w:sz="0" w:space="0" w:color="auto"/>
            <w:left w:val="none" w:sz="0" w:space="0" w:color="auto"/>
            <w:bottom w:val="none" w:sz="0" w:space="0" w:color="auto"/>
            <w:right w:val="none" w:sz="0" w:space="0" w:color="auto"/>
          </w:divBdr>
          <w:divsChild>
            <w:div w:id="327712406">
              <w:marLeft w:val="0"/>
              <w:marRight w:val="0"/>
              <w:marTop w:val="0"/>
              <w:marBottom w:val="0"/>
              <w:divBdr>
                <w:top w:val="none" w:sz="0" w:space="0" w:color="auto"/>
                <w:left w:val="none" w:sz="0" w:space="0" w:color="auto"/>
                <w:bottom w:val="none" w:sz="0" w:space="0" w:color="auto"/>
                <w:right w:val="none" w:sz="0" w:space="0" w:color="auto"/>
              </w:divBdr>
            </w:div>
            <w:div w:id="1762798298">
              <w:marLeft w:val="0"/>
              <w:marRight w:val="0"/>
              <w:marTop w:val="0"/>
              <w:marBottom w:val="0"/>
              <w:divBdr>
                <w:top w:val="none" w:sz="0" w:space="0" w:color="auto"/>
                <w:left w:val="none" w:sz="0" w:space="0" w:color="auto"/>
                <w:bottom w:val="none" w:sz="0" w:space="0" w:color="auto"/>
                <w:right w:val="none" w:sz="0" w:space="0" w:color="auto"/>
              </w:divBdr>
            </w:div>
            <w:div w:id="193277184">
              <w:marLeft w:val="0"/>
              <w:marRight w:val="0"/>
              <w:marTop w:val="0"/>
              <w:marBottom w:val="0"/>
              <w:divBdr>
                <w:top w:val="none" w:sz="0" w:space="0" w:color="auto"/>
                <w:left w:val="none" w:sz="0" w:space="0" w:color="auto"/>
                <w:bottom w:val="none" w:sz="0" w:space="0" w:color="auto"/>
                <w:right w:val="none" w:sz="0" w:space="0" w:color="auto"/>
              </w:divBdr>
            </w:div>
            <w:div w:id="2079283500">
              <w:marLeft w:val="0"/>
              <w:marRight w:val="0"/>
              <w:marTop w:val="0"/>
              <w:marBottom w:val="0"/>
              <w:divBdr>
                <w:top w:val="none" w:sz="0" w:space="0" w:color="auto"/>
                <w:left w:val="none" w:sz="0" w:space="0" w:color="auto"/>
                <w:bottom w:val="none" w:sz="0" w:space="0" w:color="auto"/>
                <w:right w:val="none" w:sz="0" w:space="0" w:color="auto"/>
              </w:divBdr>
            </w:div>
            <w:div w:id="216209202">
              <w:marLeft w:val="0"/>
              <w:marRight w:val="0"/>
              <w:marTop w:val="0"/>
              <w:marBottom w:val="0"/>
              <w:divBdr>
                <w:top w:val="none" w:sz="0" w:space="0" w:color="auto"/>
                <w:left w:val="none" w:sz="0" w:space="0" w:color="auto"/>
                <w:bottom w:val="none" w:sz="0" w:space="0" w:color="auto"/>
                <w:right w:val="none" w:sz="0" w:space="0" w:color="auto"/>
              </w:divBdr>
            </w:div>
            <w:div w:id="1744643352">
              <w:marLeft w:val="0"/>
              <w:marRight w:val="0"/>
              <w:marTop w:val="0"/>
              <w:marBottom w:val="0"/>
              <w:divBdr>
                <w:top w:val="none" w:sz="0" w:space="0" w:color="auto"/>
                <w:left w:val="none" w:sz="0" w:space="0" w:color="auto"/>
                <w:bottom w:val="none" w:sz="0" w:space="0" w:color="auto"/>
                <w:right w:val="none" w:sz="0" w:space="0" w:color="auto"/>
              </w:divBdr>
            </w:div>
            <w:div w:id="190723498">
              <w:marLeft w:val="0"/>
              <w:marRight w:val="0"/>
              <w:marTop w:val="0"/>
              <w:marBottom w:val="0"/>
              <w:divBdr>
                <w:top w:val="none" w:sz="0" w:space="0" w:color="auto"/>
                <w:left w:val="none" w:sz="0" w:space="0" w:color="auto"/>
                <w:bottom w:val="none" w:sz="0" w:space="0" w:color="auto"/>
                <w:right w:val="none" w:sz="0" w:space="0" w:color="auto"/>
              </w:divBdr>
            </w:div>
            <w:div w:id="1448964336">
              <w:marLeft w:val="0"/>
              <w:marRight w:val="0"/>
              <w:marTop w:val="0"/>
              <w:marBottom w:val="0"/>
              <w:divBdr>
                <w:top w:val="none" w:sz="0" w:space="0" w:color="auto"/>
                <w:left w:val="none" w:sz="0" w:space="0" w:color="auto"/>
                <w:bottom w:val="none" w:sz="0" w:space="0" w:color="auto"/>
                <w:right w:val="none" w:sz="0" w:space="0" w:color="auto"/>
              </w:divBdr>
            </w:div>
            <w:div w:id="10902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19236">
      <w:bodyDiv w:val="1"/>
      <w:marLeft w:val="0"/>
      <w:marRight w:val="0"/>
      <w:marTop w:val="0"/>
      <w:marBottom w:val="0"/>
      <w:divBdr>
        <w:top w:val="none" w:sz="0" w:space="0" w:color="auto"/>
        <w:left w:val="none" w:sz="0" w:space="0" w:color="auto"/>
        <w:bottom w:val="none" w:sz="0" w:space="0" w:color="auto"/>
        <w:right w:val="none" w:sz="0" w:space="0" w:color="auto"/>
      </w:divBdr>
      <w:divsChild>
        <w:div w:id="723796911">
          <w:marLeft w:val="0"/>
          <w:marRight w:val="0"/>
          <w:marTop w:val="0"/>
          <w:marBottom w:val="0"/>
          <w:divBdr>
            <w:top w:val="none" w:sz="0" w:space="0" w:color="auto"/>
            <w:left w:val="none" w:sz="0" w:space="0" w:color="auto"/>
            <w:bottom w:val="none" w:sz="0" w:space="0" w:color="auto"/>
            <w:right w:val="none" w:sz="0" w:space="0" w:color="auto"/>
          </w:divBdr>
          <w:divsChild>
            <w:div w:id="1869030078">
              <w:marLeft w:val="0"/>
              <w:marRight w:val="0"/>
              <w:marTop w:val="0"/>
              <w:marBottom w:val="0"/>
              <w:divBdr>
                <w:top w:val="none" w:sz="0" w:space="0" w:color="auto"/>
                <w:left w:val="none" w:sz="0" w:space="0" w:color="auto"/>
                <w:bottom w:val="none" w:sz="0" w:space="0" w:color="auto"/>
                <w:right w:val="none" w:sz="0" w:space="0" w:color="auto"/>
              </w:divBdr>
            </w:div>
            <w:div w:id="1485198359">
              <w:marLeft w:val="0"/>
              <w:marRight w:val="0"/>
              <w:marTop w:val="0"/>
              <w:marBottom w:val="0"/>
              <w:divBdr>
                <w:top w:val="none" w:sz="0" w:space="0" w:color="auto"/>
                <w:left w:val="none" w:sz="0" w:space="0" w:color="auto"/>
                <w:bottom w:val="none" w:sz="0" w:space="0" w:color="auto"/>
                <w:right w:val="none" w:sz="0" w:space="0" w:color="auto"/>
              </w:divBdr>
            </w:div>
            <w:div w:id="570847683">
              <w:marLeft w:val="0"/>
              <w:marRight w:val="0"/>
              <w:marTop w:val="0"/>
              <w:marBottom w:val="0"/>
              <w:divBdr>
                <w:top w:val="none" w:sz="0" w:space="0" w:color="auto"/>
                <w:left w:val="none" w:sz="0" w:space="0" w:color="auto"/>
                <w:bottom w:val="none" w:sz="0" w:space="0" w:color="auto"/>
                <w:right w:val="none" w:sz="0" w:space="0" w:color="auto"/>
              </w:divBdr>
            </w:div>
            <w:div w:id="1924796549">
              <w:marLeft w:val="0"/>
              <w:marRight w:val="0"/>
              <w:marTop w:val="0"/>
              <w:marBottom w:val="0"/>
              <w:divBdr>
                <w:top w:val="none" w:sz="0" w:space="0" w:color="auto"/>
                <w:left w:val="none" w:sz="0" w:space="0" w:color="auto"/>
                <w:bottom w:val="none" w:sz="0" w:space="0" w:color="auto"/>
                <w:right w:val="none" w:sz="0" w:space="0" w:color="auto"/>
              </w:divBdr>
            </w:div>
            <w:div w:id="1334257809">
              <w:marLeft w:val="0"/>
              <w:marRight w:val="0"/>
              <w:marTop w:val="0"/>
              <w:marBottom w:val="0"/>
              <w:divBdr>
                <w:top w:val="none" w:sz="0" w:space="0" w:color="auto"/>
                <w:left w:val="none" w:sz="0" w:space="0" w:color="auto"/>
                <w:bottom w:val="none" w:sz="0" w:space="0" w:color="auto"/>
                <w:right w:val="none" w:sz="0" w:space="0" w:color="auto"/>
              </w:divBdr>
            </w:div>
            <w:div w:id="1558972532">
              <w:marLeft w:val="0"/>
              <w:marRight w:val="0"/>
              <w:marTop w:val="0"/>
              <w:marBottom w:val="0"/>
              <w:divBdr>
                <w:top w:val="none" w:sz="0" w:space="0" w:color="auto"/>
                <w:left w:val="none" w:sz="0" w:space="0" w:color="auto"/>
                <w:bottom w:val="none" w:sz="0" w:space="0" w:color="auto"/>
                <w:right w:val="none" w:sz="0" w:space="0" w:color="auto"/>
              </w:divBdr>
            </w:div>
            <w:div w:id="1255671321">
              <w:marLeft w:val="0"/>
              <w:marRight w:val="0"/>
              <w:marTop w:val="0"/>
              <w:marBottom w:val="0"/>
              <w:divBdr>
                <w:top w:val="none" w:sz="0" w:space="0" w:color="auto"/>
                <w:left w:val="none" w:sz="0" w:space="0" w:color="auto"/>
                <w:bottom w:val="none" w:sz="0" w:space="0" w:color="auto"/>
                <w:right w:val="none" w:sz="0" w:space="0" w:color="auto"/>
              </w:divBdr>
            </w:div>
            <w:div w:id="159390492">
              <w:marLeft w:val="0"/>
              <w:marRight w:val="0"/>
              <w:marTop w:val="0"/>
              <w:marBottom w:val="0"/>
              <w:divBdr>
                <w:top w:val="none" w:sz="0" w:space="0" w:color="auto"/>
                <w:left w:val="none" w:sz="0" w:space="0" w:color="auto"/>
                <w:bottom w:val="none" w:sz="0" w:space="0" w:color="auto"/>
                <w:right w:val="none" w:sz="0" w:space="0" w:color="auto"/>
              </w:divBdr>
            </w:div>
            <w:div w:id="601843215">
              <w:marLeft w:val="0"/>
              <w:marRight w:val="0"/>
              <w:marTop w:val="0"/>
              <w:marBottom w:val="0"/>
              <w:divBdr>
                <w:top w:val="none" w:sz="0" w:space="0" w:color="auto"/>
                <w:left w:val="none" w:sz="0" w:space="0" w:color="auto"/>
                <w:bottom w:val="none" w:sz="0" w:space="0" w:color="auto"/>
                <w:right w:val="none" w:sz="0" w:space="0" w:color="auto"/>
              </w:divBdr>
            </w:div>
            <w:div w:id="1926647421">
              <w:marLeft w:val="0"/>
              <w:marRight w:val="0"/>
              <w:marTop w:val="0"/>
              <w:marBottom w:val="0"/>
              <w:divBdr>
                <w:top w:val="none" w:sz="0" w:space="0" w:color="auto"/>
                <w:left w:val="none" w:sz="0" w:space="0" w:color="auto"/>
                <w:bottom w:val="none" w:sz="0" w:space="0" w:color="auto"/>
                <w:right w:val="none" w:sz="0" w:space="0" w:color="auto"/>
              </w:divBdr>
            </w:div>
            <w:div w:id="664479073">
              <w:marLeft w:val="0"/>
              <w:marRight w:val="0"/>
              <w:marTop w:val="0"/>
              <w:marBottom w:val="0"/>
              <w:divBdr>
                <w:top w:val="none" w:sz="0" w:space="0" w:color="auto"/>
                <w:left w:val="none" w:sz="0" w:space="0" w:color="auto"/>
                <w:bottom w:val="none" w:sz="0" w:space="0" w:color="auto"/>
                <w:right w:val="none" w:sz="0" w:space="0" w:color="auto"/>
              </w:divBdr>
            </w:div>
            <w:div w:id="266740053">
              <w:marLeft w:val="0"/>
              <w:marRight w:val="0"/>
              <w:marTop w:val="0"/>
              <w:marBottom w:val="0"/>
              <w:divBdr>
                <w:top w:val="none" w:sz="0" w:space="0" w:color="auto"/>
                <w:left w:val="none" w:sz="0" w:space="0" w:color="auto"/>
                <w:bottom w:val="none" w:sz="0" w:space="0" w:color="auto"/>
                <w:right w:val="none" w:sz="0" w:space="0" w:color="auto"/>
              </w:divBdr>
            </w:div>
            <w:div w:id="1095981145">
              <w:marLeft w:val="0"/>
              <w:marRight w:val="0"/>
              <w:marTop w:val="0"/>
              <w:marBottom w:val="0"/>
              <w:divBdr>
                <w:top w:val="none" w:sz="0" w:space="0" w:color="auto"/>
                <w:left w:val="none" w:sz="0" w:space="0" w:color="auto"/>
                <w:bottom w:val="none" w:sz="0" w:space="0" w:color="auto"/>
                <w:right w:val="none" w:sz="0" w:space="0" w:color="auto"/>
              </w:divBdr>
            </w:div>
            <w:div w:id="1907833284">
              <w:marLeft w:val="0"/>
              <w:marRight w:val="0"/>
              <w:marTop w:val="0"/>
              <w:marBottom w:val="0"/>
              <w:divBdr>
                <w:top w:val="none" w:sz="0" w:space="0" w:color="auto"/>
                <w:left w:val="none" w:sz="0" w:space="0" w:color="auto"/>
                <w:bottom w:val="none" w:sz="0" w:space="0" w:color="auto"/>
                <w:right w:val="none" w:sz="0" w:space="0" w:color="auto"/>
              </w:divBdr>
            </w:div>
            <w:div w:id="882668847">
              <w:marLeft w:val="0"/>
              <w:marRight w:val="0"/>
              <w:marTop w:val="0"/>
              <w:marBottom w:val="0"/>
              <w:divBdr>
                <w:top w:val="none" w:sz="0" w:space="0" w:color="auto"/>
                <w:left w:val="none" w:sz="0" w:space="0" w:color="auto"/>
                <w:bottom w:val="none" w:sz="0" w:space="0" w:color="auto"/>
                <w:right w:val="none" w:sz="0" w:space="0" w:color="auto"/>
              </w:divBdr>
            </w:div>
            <w:div w:id="1176187059">
              <w:marLeft w:val="0"/>
              <w:marRight w:val="0"/>
              <w:marTop w:val="0"/>
              <w:marBottom w:val="0"/>
              <w:divBdr>
                <w:top w:val="none" w:sz="0" w:space="0" w:color="auto"/>
                <w:left w:val="none" w:sz="0" w:space="0" w:color="auto"/>
                <w:bottom w:val="none" w:sz="0" w:space="0" w:color="auto"/>
                <w:right w:val="none" w:sz="0" w:space="0" w:color="auto"/>
              </w:divBdr>
            </w:div>
            <w:div w:id="1412124565">
              <w:marLeft w:val="0"/>
              <w:marRight w:val="0"/>
              <w:marTop w:val="0"/>
              <w:marBottom w:val="0"/>
              <w:divBdr>
                <w:top w:val="none" w:sz="0" w:space="0" w:color="auto"/>
                <w:left w:val="none" w:sz="0" w:space="0" w:color="auto"/>
                <w:bottom w:val="none" w:sz="0" w:space="0" w:color="auto"/>
                <w:right w:val="none" w:sz="0" w:space="0" w:color="auto"/>
              </w:divBdr>
            </w:div>
            <w:div w:id="578295016">
              <w:marLeft w:val="0"/>
              <w:marRight w:val="0"/>
              <w:marTop w:val="0"/>
              <w:marBottom w:val="0"/>
              <w:divBdr>
                <w:top w:val="none" w:sz="0" w:space="0" w:color="auto"/>
                <w:left w:val="none" w:sz="0" w:space="0" w:color="auto"/>
                <w:bottom w:val="none" w:sz="0" w:space="0" w:color="auto"/>
                <w:right w:val="none" w:sz="0" w:space="0" w:color="auto"/>
              </w:divBdr>
            </w:div>
            <w:div w:id="195582664">
              <w:marLeft w:val="0"/>
              <w:marRight w:val="0"/>
              <w:marTop w:val="0"/>
              <w:marBottom w:val="0"/>
              <w:divBdr>
                <w:top w:val="none" w:sz="0" w:space="0" w:color="auto"/>
                <w:left w:val="none" w:sz="0" w:space="0" w:color="auto"/>
                <w:bottom w:val="none" w:sz="0" w:space="0" w:color="auto"/>
                <w:right w:val="none" w:sz="0" w:space="0" w:color="auto"/>
              </w:divBdr>
            </w:div>
            <w:div w:id="1078863043">
              <w:marLeft w:val="0"/>
              <w:marRight w:val="0"/>
              <w:marTop w:val="0"/>
              <w:marBottom w:val="0"/>
              <w:divBdr>
                <w:top w:val="none" w:sz="0" w:space="0" w:color="auto"/>
                <w:left w:val="none" w:sz="0" w:space="0" w:color="auto"/>
                <w:bottom w:val="none" w:sz="0" w:space="0" w:color="auto"/>
                <w:right w:val="none" w:sz="0" w:space="0" w:color="auto"/>
              </w:divBdr>
            </w:div>
            <w:div w:id="1838031776">
              <w:marLeft w:val="0"/>
              <w:marRight w:val="0"/>
              <w:marTop w:val="0"/>
              <w:marBottom w:val="0"/>
              <w:divBdr>
                <w:top w:val="none" w:sz="0" w:space="0" w:color="auto"/>
                <w:left w:val="none" w:sz="0" w:space="0" w:color="auto"/>
                <w:bottom w:val="none" w:sz="0" w:space="0" w:color="auto"/>
                <w:right w:val="none" w:sz="0" w:space="0" w:color="auto"/>
              </w:divBdr>
            </w:div>
            <w:div w:id="953366247">
              <w:marLeft w:val="0"/>
              <w:marRight w:val="0"/>
              <w:marTop w:val="0"/>
              <w:marBottom w:val="0"/>
              <w:divBdr>
                <w:top w:val="none" w:sz="0" w:space="0" w:color="auto"/>
                <w:left w:val="none" w:sz="0" w:space="0" w:color="auto"/>
                <w:bottom w:val="none" w:sz="0" w:space="0" w:color="auto"/>
                <w:right w:val="none" w:sz="0" w:space="0" w:color="auto"/>
              </w:divBdr>
            </w:div>
            <w:div w:id="1150176469">
              <w:marLeft w:val="0"/>
              <w:marRight w:val="0"/>
              <w:marTop w:val="0"/>
              <w:marBottom w:val="0"/>
              <w:divBdr>
                <w:top w:val="none" w:sz="0" w:space="0" w:color="auto"/>
                <w:left w:val="none" w:sz="0" w:space="0" w:color="auto"/>
                <w:bottom w:val="none" w:sz="0" w:space="0" w:color="auto"/>
                <w:right w:val="none" w:sz="0" w:space="0" w:color="auto"/>
              </w:divBdr>
            </w:div>
            <w:div w:id="749084765">
              <w:marLeft w:val="0"/>
              <w:marRight w:val="0"/>
              <w:marTop w:val="0"/>
              <w:marBottom w:val="0"/>
              <w:divBdr>
                <w:top w:val="none" w:sz="0" w:space="0" w:color="auto"/>
                <w:left w:val="none" w:sz="0" w:space="0" w:color="auto"/>
                <w:bottom w:val="none" w:sz="0" w:space="0" w:color="auto"/>
                <w:right w:val="none" w:sz="0" w:space="0" w:color="auto"/>
              </w:divBdr>
            </w:div>
            <w:div w:id="759913621">
              <w:marLeft w:val="0"/>
              <w:marRight w:val="0"/>
              <w:marTop w:val="0"/>
              <w:marBottom w:val="0"/>
              <w:divBdr>
                <w:top w:val="none" w:sz="0" w:space="0" w:color="auto"/>
                <w:left w:val="none" w:sz="0" w:space="0" w:color="auto"/>
                <w:bottom w:val="none" w:sz="0" w:space="0" w:color="auto"/>
                <w:right w:val="none" w:sz="0" w:space="0" w:color="auto"/>
              </w:divBdr>
            </w:div>
            <w:div w:id="1699815549">
              <w:marLeft w:val="0"/>
              <w:marRight w:val="0"/>
              <w:marTop w:val="0"/>
              <w:marBottom w:val="0"/>
              <w:divBdr>
                <w:top w:val="none" w:sz="0" w:space="0" w:color="auto"/>
                <w:left w:val="none" w:sz="0" w:space="0" w:color="auto"/>
                <w:bottom w:val="none" w:sz="0" w:space="0" w:color="auto"/>
                <w:right w:val="none" w:sz="0" w:space="0" w:color="auto"/>
              </w:divBdr>
            </w:div>
            <w:div w:id="1633438870">
              <w:marLeft w:val="0"/>
              <w:marRight w:val="0"/>
              <w:marTop w:val="0"/>
              <w:marBottom w:val="0"/>
              <w:divBdr>
                <w:top w:val="none" w:sz="0" w:space="0" w:color="auto"/>
                <w:left w:val="none" w:sz="0" w:space="0" w:color="auto"/>
                <w:bottom w:val="none" w:sz="0" w:space="0" w:color="auto"/>
                <w:right w:val="none" w:sz="0" w:space="0" w:color="auto"/>
              </w:divBdr>
            </w:div>
            <w:div w:id="991982159">
              <w:marLeft w:val="0"/>
              <w:marRight w:val="0"/>
              <w:marTop w:val="0"/>
              <w:marBottom w:val="0"/>
              <w:divBdr>
                <w:top w:val="none" w:sz="0" w:space="0" w:color="auto"/>
                <w:left w:val="none" w:sz="0" w:space="0" w:color="auto"/>
                <w:bottom w:val="none" w:sz="0" w:space="0" w:color="auto"/>
                <w:right w:val="none" w:sz="0" w:space="0" w:color="auto"/>
              </w:divBdr>
            </w:div>
            <w:div w:id="1512333987">
              <w:marLeft w:val="0"/>
              <w:marRight w:val="0"/>
              <w:marTop w:val="0"/>
              <w:marBottom w:val="0"/>
              <w:divBdr>
                <w:top w:val="none" w:sz="0" w:space="0" w:color="auto"/>
                <w:left w:val="none" w:sz="0" w:space="0" w:color="auto"/>
                <w:bottom w:val="none" w:sz="0" w:space="0" w:color="auto"/>
                <w:right w:val="none" w:sz="0" w:space="0" w:color="auto"/>
              </w:divBdr>
            </w:div>
            <w:div w:id="440296350">
              <w:marLeft w:val="0"/>
              <w:marRight w:val="0"/>
              <w:marTop w:val="0"/>
              <w:marBottom w:val="0"/>
              <w:divBdr>
                <w:top w:val="none" w:sz="0" w:space="0" w:color="auto"/>
                <w:left w:val="none" w:sz="0" w:space="0" w:color="auto"/>
                <w:bottom w:val="none" w:sz="0" w:space="0" w:color="auto"/>
                <w:right w:val="none" w:sz="0" w:space="0" w:color="auto"/>
              </w:divBdr>
            </w:div>
            <w:div w:id="1476600693">
              <w:marLeft w:val="0"/>
              <w:marRight w:val="0"/>
              <w:marTop w:val="0"/>
              <w:marBottom w:val="0"/>
              <w:divBdr>
                <w:top w:val="none" w:sz="0" w:space="0" w:color="auto"/>
                <w:left w:val="none" w:sz="0" w:space="0" w:color="auto"/>
                <w:bottom w:val="none" w:sz="0" w:space="0" w:color="auto"/>
                <w:right w:val="none" w:sz="0" w:space="0" w:color="auto"/>
              </w:divBdr>
            </w:div>
            <w:div w:id="1107583778">
              <w:marLeft w:val="0"/>
              <w:marRight w:val="0"/>
              <w:marTop w:val="0"/>
              <w:marBottom w:val="0"/>
              <w:divBdr>
                <w:top w:val="none" w:sz="0" w:space="0" w:color="auto"/>
                <w:left w:val="none" w:sz="0" w:space="0" w:color="auto"/>
                <w:bottom w:val="none" w:sz="0" w:space="0" w:color="auto"/>
                <w:right w:val="none" w:sz="0" w:space="0" w:color="auto"/>
              </w:divBdr>
            </w:div>
            <w:div w:id="597251594">
              <w:marLeft w:val="0"/>
              <w:marRight w:val="0"/>
              <w:marTop w:val="0"/>
              <w:marBottom w:val="0"/>
              <w:divBdr>
                <w:top w:val="none" w:sz="0" w:space="0" w:color="auto"/>
                <w:left w:val="none" w:sz="0" w:space="0" w:color="auto"/>
                <w:bottom w:val="none" w:sz="0" w:space="0" w:color="auto"/>
                <w:right w:val="none" w:sz="0" w:space="0" w:color="auto"/>
              </w:divBdr>
            </w:div>
            <w:div w:id="1432240215">
              <w:marLeft w:val="0"/>
              <w:marRight w:val="0"/>
              <w:marTop w:val="0"/>
              <w:marBottom w:val="0"/>
              <w:divBdr>
                <w:top w:val="none" w:sz="0" w:space="0" w:color="auto"/>
                <w:left w:val="none" w:sz="0" w:space="0" w:color="auto"/>
                <w:bottom w:val="none" w:sz="0" w:space="0" w:color="auto"/>
                <w:right w:val="none" w:sz="0" w:space="0" w:color="auto"/>
              </w:divBdr>
            </w:div>
            <w:div w:id="1870141059">
              <w:marLeft w:val="0"/>
              <w:marRight w:val="0"/>
              <w:marTop w:val="0"/>
              <w:marBottom w:val="0"/>
              <w:divBdr>
                <w:top w:val="none" w:sz="0" w:space="0" w:color="auto"/>
                <w:left w:val="none" w:sz="0" w:space="0" w:color="auto"/>
                <w:bottom w:val="none" w:sz="0" w:space="0" w:color="auto"/>
                <w:right w:val="none" w:sz="0" w:space="0" w:color="auto"/>
              </w:divBdr>
            </w:div>
            <w:div w:id="1089499349">
              <w:marLeft w:val="0"/>
              <w:marRight w:val="0"/>
              <w:marTop w:val="0"/>
              <w:marBottom w:val="0"/>
              <w:divBdr>
                <w:top w:val="none" w:sz="0" w:space="0" w:color="auto"/>
                <w:left w:val="none" w:sz="0" w:space="0" w:color="auto"/>
                <w:bottom w:val="none" w:sz="0" w:space="0" w:color="auto"/>
                <w:right w:val="none" w:sz="0" w:space="0" w:color="auto"/>
              </w:divBdr>
            </w:div>
            <w:div w:id="1352025301">
              <w:marLeft w:val="0"/>
              <w:marRight w:val="0"/>
              <w:marTop w:val="0"/>
              <w:marBottom w:val="0"/>
              <w:divBdr>
                <w:top w:val="none" w:sz="0" w:space="0" w:color="auto"/>
                <w:left w:val="none" w:sz="0" w:space="0" w:color="auto"/>
                <w:bottom w:val="none" w:sz="0" w:space="0" w:color="auto"/>
                <w:right w:val="none" w:sz="0" w:space="0" w:color="auto"/>
              </w:divBdr>
            </w:div>
            <w:div w:id="1263949171">
              <w:marLeft w:val="0"/>
              <w:marRight w:val="0"/>
              <w:marTop w:val="0"/>
              <w:marBottom w:val="0"/>
              <w:divBdr>
                <w:top w:val="none" w:sz="0" w:space="0" w:color="auto"/>
                <w:left w:val="none" w:sz="0" w:space="0" w:color="auto"/>
                <w:bottom w:val="none" w:sz="0" w:space="0" w:color="auto"/>
                <w:right w:val="none" w:sz="0" w:space="0" w:color="auto"/>
              </w:divBdr>
            </w:div>
            <w:div w:id="964503445">
              <w:marLeft w:val="0"/>
              <w:marRight w:val="0"/>
              <w:marTop w:val="0"/>
              <w:marBottom w:val="0"/>
              <w:divBdr>
                <w:top w:val="none" w:sz="0" w:space="0" w:color="auto"/>
                <w:left w:val="none" w:sz="0" w:space="0" w:color="auto"/>
                <w:bottom w:val="none" w:sz="0" w:space="0" w:color="auto"/>
                <w:right w:val="none" w:sz="0" w:space="0" w:color="auto"/>
              </w:divBdr>
            </w:div>
            <w:div w:id="551616776">
              <w:marLeft w:val="0"/>
              <w:marRight w:val="0"/>
              <w:marTop w:val="0"/>
              <w:marBottom w:val="0"/>
              <w:divBdr>
                <w:top w:val="none" w:sz="0" w:space="0" w:color="auto"/>
                <w:left w:val="none" w:sz="0" w:space="0" w:color="auto"/>
                <w:bottom w:val="none" w:sz="0" w:space="0" w:color="auto"/>
                <w:right w:val="none" w:sz="0" w:space="0" w:color="auto"/>
              </w:divBdr>
            </w:div>
            <w:div w:id="86927141">
              <w:marLeft w:val="0"/>
              <w:marRight w:val="0"/>
              <w:marTop w:val="0"/>
              <w:marBottom w:val="0"/>
              <w:divBdr>
                <w:top w:val="none" w:sz="0" w:space="0" w:color="auto"/>
                <w:left w:val="none" w:sz="0" w:space="0" w:color="auto"/>
                <w:bottom w:val="none" w:sz="0" w:space="0" w:color="auto"/>
                <w:right w:val="none" w:sz="0" w:space="0" w:color="auto"/>
              </w:divBdr>
            </w:div>
            <w:div w:id="667710221">
              <w:marLeft w:val="0"/>
              <w:marRight w:val="0"/>
              <w:marTop w:val="0"/>
              <w:marBottom w:val="0"/>
              <w:divBdr>
                <w:top w:val="none" w:sz="0" w:space="0" w:color="auto"/>
                <w:left w:val="none" w:sz="0" w:space="0" w:color="auto"/>
                <w:bottom w:val="none" w:sz="0" w:space="0" w:color="auto"/>
                <w:right w:val="none" w:sz="0" w:space="0" w:color="auto"/>
              </w:divBdr>
            </w:div>
            <w:div w:id="1890458585">
              <w:marLeft w:val="0"/>
              <w:marRight w:val="0"/>
              <w:marTop w:val="0"/>
              <w:marBottom w:val="0"/>
              <w:divBdr>
                <w:top w:val="none" w:sz="0" w:space="0" w:color="auto"/>
                <w:left w:val="none" w:sz="0" w:space="0" w:color="auto"/>
                <w:bottom w:val="none" w:sz="0" w:space="0" w:color="auto"/>
                <w:right w:val="none" w:sz="0" w:space="0" w:color="auto"/>
              </w:divBdr>
            </w:div>
            <w:div w:id="1832672710">
              <w:marLeft w:val="0"/>
              <w:marRight w:val="0"/>
              <w:marTop w:val="0"/>
              <w:marBottom w:val="0"/>
              <w:divBdr>
                <w:top w:val="none" w:sz="0" w:space="0" w:color="auto"/>
                <w:left w:val="none" w:sz="0" w:space="0" w:color="auto"/>
                <w:bottom w:val="none" w:sz="0" w:space="0" w:color="auto"/>
                <w:right w:val="none" w:sz="0" w:space="0" w:color="auto"/>
              </w:divBdr>
            </w:div>
            <w:div w:id="272398480">
              <w:marLeft w:val="0"/>
              <w:marRight w:val="0"/>
              <w:marTop w:val="0"/>
              <w:marBottom w:val="0"/>
              <w:divBdr>
                <w:top w:val="none" w:sz="0" w:space="0" w:color="auto"/>
                <w:left w:val="none" w:sz="0" w:space="0" w:color="auto"/>
                <w:bottom w:val="none" w:sz="0" w:space="0" w:color="auto"/>
                <w:right w:val="none" w:sz="0" w:space="0" w:color="auto"/>
              </w:divBdr>
            </w:div>
            <w:div w:id="1336372998">
              <w:marLeft w:val="0"/>
              <w:marRight w:val="0"/>
              <w:marTop w:val="0"/>
              <w:marBottom w:val="0"/>
              <w:divBdr>
                <w:top w:val="none" w:sz="0" w:space="0" w:color="auto"/>
                <w:left w:val="none" w:sz="0" w:space="0" w:color="auto"/>
                <w:bottom w:val="none" w:sz="0" w:space="0" w:color="auto"/>
                <w:right w:val="none" w:sz="0" w:space="0" w:color="auto"/>
              </w:divBdr>
            </w:div>
            <w:div w:id="1488787422">
              <w:marLeft w:val="0"/>
              <w:marRight w:val="0"/>
              <w:marTop w:val="0"/>
              <w:marBottom w:val="0"/>
              <w:divBdr>
                <w:top w:val="none" w:sz="0" w:space="0" w:color="auto"/>
                <w:left w:val="none" w:sz="0" w:space="0" w:color="auto"/>
                <w:bottom w:val="none" w:sz="0" w:space="0" w:color="auto"/>
                <w:right w:val="none" w:sz="0" w:space="0" w:color="auto"/>
              </w:divBdr>
            </w:div>
            <w:div w:id="941490990">
              <w:marLeft w:val="0"/>
              <w:marRight w:val="0"/>
              <w:marTop w:val="0"/>
              <w:marBottom w:val="0"/>
              <w:divBdr>
                <w:top w:val="none" w:sz="0" w:space="0" w:color="auto"/>
                <w:left w:val="none" w:sz="0" w:space="0" w:color="auto"/>
                <w:bottom w:val="none" w:sz="0" w:space="0" w:color="auto"/>
                <w:right w:val="none" w:sz="0" w:space="0" w:color="auto"/>
              </w:divBdr>
            </w:div>
            <w:div w:id="282466843">
              <w:marLeft w:val="0"/>
              <w:marRight w:val="0"/>
              <w:marTop w:val="0"/>
              <w:marBottom w:val="0"/>
              <w:divBdr>
                <w:top w:val="none" w:sz="0" w:space="0" w:color="auto"/>
                <w:left w:val="none" w:sz="0" w:space="0" w:color="auto"/>
                <w:bottom w:val="none" w:sz="0" w:space="0" w:color="auto"/>
                <w:right w:val="none" w:sz="0" w:space="0" w:color="auto"/>
              </w:divBdr>
            </w:div>
            <w:div w:id="97874405">
              <w:marLeft w:val="0"/>
              <w:marRight w:val="0"/>
              <w:marTop w:val="0"/>
              <w:marBottom w:val="0"/>
              <w:divBdr>
                <w:top w:val="none" w:sz="0" w:space="0" w:color="auto"/>
                <w:left w:val="none" w:sz="0" w:space="0" w:color="auto"/>
                <w:bottom w:val="none" w:sz="0" w:space="0" w:color="auto"/>
                <w:right w:val="none" w:sz="0" w:space="0" w:color="auto"/>
              </w:divBdr>
            </w:div>
            <w:div w:id="2031032200">
              <w:marLeft w:val="0"/>
              <w:marRight w:val="0"/>
              <w:marTop w:val="0"/>
              <w:marBottom w:val="0"/>
              <w:divBdr>
                <w:top w:val="none" w:sz="0" w:space="0" w:color="auto"/>
                <w:left w:val="none" w:sz="0" w:space="0" w:color="auto"/>
                <w:bottom w:val="none" w:sz="0" w:space="0" w:color="auto"/>
                <w:right w:val="none" w:sz="0" w:space="0" w:color="auto"/>
              </w:divBdr>
            </w:div>
            <w:div w:id="1141768294">
              <w:marLeft w:val="0"/>
              <w:marRight w:val="0"/>
              <w:marTop w:val="0"/>
              <w:marBottom w:val="0"/>
              <w:divBdr>
                <w:top w:val="none" w:sz="0" w:space="0" w:color="auto"/>
                <w:left w:val="none" w:sz="0" w:space="0" w:color="auto"/>
                <w:bottom w:val="none" w:sz="0" w:space="0" w:color="auto"/>
                <w:right w:val="none" w:sz="0" w:space="0" w:color="auto"/>
              </w:divBdr>
            </w:div>
            <w:div w:id="1383478649">
              <w:marLeft w:val="0"/>
              <w:marRight w:val="0"/>
              <w:marTop w:val="0"/>
              <w:marBottom w:val="0"/>
              <w:divBdr>
                <w:top w:val="none" w:sz="0" w:space="0" w:color="auto"/>
                <w:left w:val="none" w:sz="0" w:space="0" w:color="auto"/>
                <w:bottom w:val="none" w:sz="0" w:space="0" w:color="auto"/>
                <w:right w:val="none" w:sz="0" w:space="0" w:color="auto"/>
              </w:divBdr>
            </w:div>
            <w:div w:id="78600615">
              <w:marLeft w:val="0"/>
              <w:marRight w:val="0"/>
              <w:marTop w:val="0"/>
              <w:marBottom w:val="0"/>
              <w:divBdr>
                <w:top w:val="none" w:sz="0" w:space="0" w:color="auto"/>
                <w:left w:val="none" w:sz="0" w:space="0" w:color="auto"/>
                <w:bottom w:val="none" w:sz="0" w:space="0" w:color="auto"/>
                <w:right w:val="none" w:sz="0" w:space="0" w:color="auto"/>
              </w:divBdr>
            </w:div>
            <w:div w:id="243733629">
              <w:marLeft w:val="0"/>
              <w:marRight w:val="0"/>
              <w:marTop w:val="0"/>
              <w:marBottom w:val="0"/>
              <w:divBdr>
                <w:top w:val="none" w:sz="0" w:space="0" w:color="auto"/>
                <w:left w:val="none" w:sz="0" w:space="0" w:color="auto"/>
                <w:bottom w:val="none" w:sz="0" w:space="0" w:color="auto"/>
                <w:right w:val="none" w:sz="0" w:space="0" w:color="auto"/>
              </w:divBdr>
            </w:div>
            <w:div w:id="510876458">
              <w:marLeft w:val="0"/>
              <w:marRight w:val="0"/>
              <w:marTop w:val="0"/>
              <w:marBottom w:val="0"/>
              <w:divBdr>
                <w:top w:val="none" w:sz="0" w:space="0" w:color="auto"/>
                <w:left w:val="none" w:sz="0" w:space="0" w:color="auto"/>
                <w:bottom w:val="none" w:sz="0" w:space="0" w:color="auto"/>
                <w:right w:val="none" w:sz="0" w:space="0" w:color="auto"/>
              </w:divBdr>
            </w:div>
            <w:div w:id="1972437686">
              <w:marLeft w:val="0"/>
              <w:marRight w:val="0"/>
              <w:marTop w:val="0"/>
              <w:marBottom w:val="0"/>
              <w:divBdr>
                <w:top w:val="none" w:sz="0" w:space="0" w:color="auto"/>
                <w:left w:val="none" w:sz="0" w:space="0" w:color="auto"/>
                <w:bottom w:val="none" w:sz="0" w:space="0" w:color="auto"/>
                <w:right w:val="none" w:sz="0" w:space="0" w:color="auto"/>
              </w:divBdr>
            </w:div>
            <w:div w:id="113671317">
              <w:marLeft w:val="0"/>
              <w:marRight w:val="0"/>
              <w:marTop w:val="0"/>
              <w:marBottom w:val="0"/>
              <w:divBdr>
                <w:top w:val="none" w:sz="0" w:space="0" w:color="auto"/>
                <w:left w:val="none" w:sz="0" w:space="0" w:color="auto"/>
                <w:bottom w:val="none" w:sz="0" w:space="0" w:color="auto"/>
                <w:right w:val="none" w:sz="0" w:space="0" w:color="auto"/>
              </w:divBdr>
            </w:div>
            <w:div w:id="42950192">
              <w:marLeft w:val="0"/>
              <w:marRight w:val="0"/>
              <w:marTop w:val="0"/>
              <w:marBottom w:val="0"/>
              <w:divBdr>
                <w:top w:val="none" w:sz="0" w:space="0" w:color="auto"/>
                <w:left w:val="none" w:sz="0" w:space="0" w:color="auto"/>
                <w:bottom w:val="none" w:sz="0" w:space="0" w:color="auto"/>
                <w:right w:val="none" w:sz="0" w:space="0" w:color="auto"/>
              </w:divBdr>
            </w:div>
            <w:div w:id="95515928">
              <w:marLeft w:val="0"/>
              <w:marRight w:val="0"/>
              <w:marTop w:val="0"/>
              <w:marBottom w:val="0"/>
              <w:divBdr>
                <w:top w:val="none" w:sz="0" w:space="0" w:color="auto"/>
                <w:left w:val="none" w:sz="0" w:space="0" w:color="auto"/>
                <w:bottom w:val="none" w:sz="0" w:space="0" w:color="auto"/>
                <w:right w:val="none" w:sz="0" w:space="0" w:color="auto"/>
              </w:divBdr>
            </w:div>
            <w:div w:id="1182235827">
              <w:marLeft w:val="0"/>
              <w:marRight w:val="0"/>
              <w:marTop w:val="0"/>
              <w:marBottom w:val="0"/>
              <w:divBdr>
                <w:top w:val="none" w:sz="0" w:space="0" w:color="auto"/>
                <w:left w:val="none" w:sz="0" w:space="0" w:color="auto"/>
                <w:bottom w:val="none" w:sz="0" w:space="0" w:color="auto"/>
                <w:right w:val="none" w:sz="0" w:space="0" w:color="auto"/>
              </w:divBdr>
            </w:div>
            <w:div w:id="52429485">
              <w:marLeft w:val="0"/>
              <w:marRight w:val="0"/>
              <w:marTop w:val="0"/>
              <w:marBottom w:val="0"/>
              <w:divBdr>
                <w:top w:val="none" w:sz="0" w:space="0" w:color="auto"/>
                <w:left w:val="none" w:sz="0" w:space="0" w:color="auto"/>
                <w:bottom w:val="none" w:sz="0" w:space="0" w:color="auto"/>
                <w:right w:val="none" w:sz="0" w:space="0" w:color="auto"/>
              </w:divBdr>
            </w:div>
            <w:div w:id="1014066308">
              <w:marLeft w:val="0"/>
              <w:marRight w:val="0"/>
              <w:marTop w:val="0"/>
              <w:marBottom w:val="0"/>
              <w:divBdr>
                <w:top w:val="none" w:sz="0" w:space="0" w:color="auto"/>
                <w:left w:val="none" w:sz="0" w:space="0" w:color="auto"/>
                <w:bottom w:val="none" w:sz="0" w:space="0" w:color="auto"/>
                <w:right w:val="none" w:sz="0" w:space="0" w:color="auto"/>
              </w:divBdr>
            </w:div>
            <w:div w:id="864251588">
              <w:marLeft w:val="0"/>
              <w:marRight w:val="0"/>
              <w:marTop w:val="0"/>
              <w:marBottom w:val="0"/>
              <w:divBdr>
                <w:top w:val="none" w:sz="0" w:space="0" w:color="auto"/>
                <w:left w:val="none" w:sz="0" w:space="0" w:color="auto"/>
                <w:bottom w:val="none" w:sz="0" w:space="0" w:color="auto"/>
                <w:right w:val="none" w:sz="0" w:space="0" w:color="auto"/>
              </w:divBdr>
            </w:div>
            <w:div w:id="23795719">
              <w:marLeft w:val="0"/>
              <w:marRight w:val="0"/>
              <w:marTop w:val="0"/>
              <w:marBottom w:val="0"/>
              <w:divBdr>
                <w:top w:val="none" w:sz="0" w:space="0" w:color="auto"/>
                <w:left w:val="none" w:sz="0" w:space="0" w:color="auto"/>
                <w:bottom w:val="none" w:sz="0" w:space="0" w:color="auto"/>
                <w:right w:val="none" w:sz="0" w:space="0" w:color="auto"/>
              </w:divBdr>
            </w:div>
            <w:div w:id="1555460804">
              <w:marLeft w:val="0"/>
              <w:marRight w:val="0"/>
              <w:marTop w:val="0"/>
              <w:marBottom w:val="0"/>
              <w:divBdr>
                <w:top w:val="none" w:sz="0" w:space="0" w:color="auto"/>
                <w:left w:val="none" w:sz="0" w:space="0" w:color="auto"/>
                <w:bottom w:val="none" w:sz="0" w:space="0" w:color="auto"/>
                <w:right w:val="none" w:sz="0" w:space="0" w:color="auto"/>
              </w:divBdr>
            </w:div>
            <w:div w:id="98070353">
              <w:marLeft w:val="0"/>
              <w:marRight w:val="0"/>
              <w:marTop w:val="0"/>
              <w:marBottom w:val="0"/>
              <w:divBdr>
                <w:top w:val="none" w:sz="0" w:space="0" w:color="auto"/>
                <w:left w:val="none" w:sz="0" w:space="0" w:color="auto"/>
                <w:bottom w:val="none" w:sz="0" w:space="0" w:color="auto"/>
                <w:right w:val="none" w:sz="0" w:space="0" w:color="auto"/>
              </w:divBdr>
            </w:div>
            <w:div w:id="614093168">
              <w:marLeft w:val="0"/>
              <w:marRight w:val="0"/>
              <w:marTop w:val="0"/>
              <w:marBottom w:val="0"/>
              <w:divBdr>
                <w:top w:val="none" w:sz="0" w:space="0" w:color="auto"/>
                <w:left w:val="none" w:sz="0" w:space="0" w:color="auto"/>
                <w:bottom w:val="none" w:sz="0" w:space="0" w:color="auto"/>
                <w:right w:val="none" w:sz="0" w:space="0" w:color="auto"/>
              </w:divBdr>
            </w:div>
            <w:div w:id="1750693038">
              <w:marLeft w:val="0"/>
              <w:marRight w:val="0"/>
              <w:marTop w:val="0"/>
              <w:marBottom w:val="0"/>
              <w:divBdr>
                <w:top w:val="none" w:sz="0" w:space="0" w:color="auto"/>
                <w:left w:val="none" w:sz="0" w:space="0" w:color="auto"/>
                <w:bottom w:val="none" w:sz="0" w:space="0" w:color="auto"/>
                <w:right w:val="none" w:sz="0" w:space="0" w:color="auto"/>
              </w:divBdr>
            </w:div>
            <w:div w:id="1801149296">
              <w:marLeft w:val="0"/>
              <w:marRight w:val="0"/>
              <w:marTop w:val="0"/>
              <w:marBottom w:val="0"/>
              <w:divBdr>
                <w:top w:val="none" w:sz="0" w:space="0" w:color="auto"/>
                <w:left w:val="none" w:sz="0" w:space="0" w:color="auto"/>
                <w:bottom w:val="none" w:sz="0" w:space="0" w:color="auto"/>
                <w:right w:val="none" w:sz="0" w:space="0" w:color="auto"/>
              </w:divBdr>
            </w:div>
            <w:div w:id="28338587">
              <w:marLeft w:val="0"/>
              <w:marRight w:val="0"/>
              <w:marTop w:val="0"/>
              <w:marBottom w:val="0"/>
              <w:divBdr>
                <w:top w:val="none" w:sz="0" w:space="0" w:color="auto"/>
                <w:left w:val="none" w:sz="0" w:space="0" w:color="auto"/>
                <w:bottom w:val="none" w:sz="0" w:space="0" w:color="auto"/>
                <w:right w:val="none" w:sz="0" w:space="0" w:color="auto"/>
              </w:divBdr>
            </w:div>
            <w:div w:id="186062299">
              <w:marLeft w:val="0"/>
              <w:marRight w:val="0"/>
              <w:marTop w:val="0"/>
              <w:marBottom w:val="0"/>
              <w:divBdr>
                <w:top w:val="none" w:sz="0" w:space="0" w:color="auto"/>
                <w:left w:val="none" w:sz="0" w:space="0" w:color="auto"/>
                <w:bottom w:val="none" w:sz="0" w:space="0" w:color="auto"/>
                <w:right w:val="none" w:sz="0" w:space="0" w:color="auto"/>
              </w:divBdr>
            </w:div>
            <w:div w:id="2111730782">
              <w:marLeft w:val="0"/>
              <w:marRight w:val="0"/>
              <w:marTop w:val="0"/>
              <w:marBottom w:val="0"/>
              <w:divBdr>
                <w:top w:val="none" w:sz="0" w:space="0" w:color="auto"/>
                <w:left w:val="none" w:sz="0" w:space="0" w:color="auto"/>
                <w:bottom w:val="none" w:sz="0" w:space="0" w:color="auto"/>
                <w:right w:val="none" w:sz="0" w:space="0" w:color="auto"/>
              </w:divBdr>
            </w:div>
            <w:div w:id="1451438192">
              <w:marLeft w:val="0"/>
              <w:marRight w:val="0"/>
              <w:marTop w:val="0"/>
              <w:marBottom w:val="0"/>
              <w:divBdr>
                <w:top w:val="none" w:sz="0" w:space="0" w:color="auto"/>
                <w:left w:val="none" w:sz="0" w:space="0" w:color="auto"/>
                <w:bottom w:val="none" w:sz="0" w:space="0" w:color="auto"/>
                <w:right w:val="none" w:sz="0" w:space="0" w:color="auto"/>
              </w:divBdr>
            </w:div>
            <w:div w:id="1088500128">
              <w:marLeft w:val="0"/>
              <w:marRight w:val="0"/>
              <w:marTop w:val="0"/>
              <w:marBottom w:val="0"/>
              <w:divBdr>
                <w:top w:val="none" w:sz="0" w:space="0" w:color="auto"/>
                <w:left w:val="none" w:sz="0" w:space="0" w:color="auto"/>
                <w:bottom w:val="none" w:sz="0" w:space="0" w:color="auto"/>
                <w:right w:val="none" w:sz="0" w:space="0" w:color="auto"/>
              </w:divBdr>
            </w:div>
            <w:div w:id="1457799621">
              <w:marLeft w:val="0"/>
              <w:marRight w:val="0"/>
              <w:marTop w:val="0"/>
              <w:marBottom w:val="0"/>
              <w:divBdr>
                <w:top w:val="none" w:sz="0" w:space="0" w:color="auto"/>
                <w:left w:val="none" w:sz="0" w:space="0" w:color="auto"/>
                <w:bottom w:val="none" w:sz="0" w:space="0" w:color="auto"/>
                <w:right w:val="none" w:sz="0" w:space="0" w:color="auto"/>
              </w:divBdr>
            </w:div>
            <w:div w:id="1261380054">
              <w:marLeft w:val="0"/>
              <w:marRight w:val="0"/>
              <w:marTop w:val="0"/>
              <w:marBottom w:val="0"/>
              <w:divBdr>
                <w:top w:val="none" w:sz="0" w:space="0" w:color="auto"/>
                <w:left w:val="none" w:sz="0" w:space="0" w:color="auto"/>
                <w:bottom w:val="none" w:sz="0" w:space="0" w:color="auto"/>
                <w:right w:val="none" w:sz="0" w:space="0" w:color="auto"/>
              </w:divBdr>
            </w:div>
            <w:div w:id="298801078">
              <w:marLeft w:val="0"/>
              <w:marRight w:val="0"/>
              <w:marTop w:val="0"/>
              <w:marBottom w:val="0"/>
              <w:divBdr>
                <w:top w:val="none" w:sz="0" w:space="0" w:color="auto"/>
                <w:left w:val="none" w:sz="0" w:space="0" w:color="auto"/>
                <w:bottom w:val="none" w:sz="0" w:space="0" w:color="auto"/>
                <w:right w:val="none" w:sz="0" w:space="0" w:color="auto"/>
              </w:divBdr>
            </w:div>
            <w:div w:id="179243415">
              <w:marLeft w:val="0"/>
              <w:marRight w:val="0"/>
              <w:marTop w:val="0"/>
              <w:marBottom w:val="0"/>
              <w:divBdr>
                <w:top w:val="none" w:sz="0" w:space="0" w:color="auto"/>
                <w:left w:val="none" w:sz="0" w:space="0" w:color="auto"/>
                <w:bottom w:val="none" w:sz="0" w:space="0" w:color="auto"/>
                <w:right w:val="none" w:sz="0" w:space="0" w:color="auto"/>
              </w:divBdr>
            </w:div>
            <w:div w:id="1735353316">
              <w:marLeft w:val="0"/>
              <w:marRight w:val="0"/>
              <w:marTop w:val="0"/>
              <w:marBottom w:val="0"/>
              <w:divBdr>
                <w:top w:val="none" w:sz="0" w:space="0" w:color="auto"/>
                <w:left w:val="none" w:sz="0" w:space="0" w:color="auto"/>
                <w:bottom w:val="none" w:sz="0" w:space="0" w:color="auto"/>
                <w:right w:val="none" w:sz="0" w:space="0" w:color="auto"/>
              </w:divBdr>
            </w:div>
            <w:div w:id="1198738660">
              <w:marLeft w:val="0"/>
              <w:marRight w:val="0"/>
              <w:marTop w:val="0"/>
              <w:marBottom w:val="0"/>
              <w:divBdr>
                <w:top w:val="none" w:sz="0" w:space="0" w:color="auto"/>
                <w:left w:val="none" w:sz="0" w:space="0" w:color="auto"/>
                <w:bottom w:val="none" w:sz="0" w:space="0" w:color="auto"/>
                <w:right w:val="none" w:sz="0" w:space="0" w:color="auto"/>
              </w:divBdr>
            </w:div>
            <w:div w:id="1646663161">
              <w:marLeft w:val="0"/>
              <w:marRight w:val="0"/>
              <w:marTop w:val="0"/>
              <w:marBottom w:val="0"/>
              <w:divBdr>
                <w:top w:val="none" w:sz="0" w:space="0" w:color="auto"/>
                <w:left w:val="none" w:sz="0" w:space="0" w:color="auto"/>
                <w:bottom w:val="none" w:sz="0" w:space="0" w:color="auto"/>
                <w:right w:val="none" w:sz="0" w:space="0" w:color="auto"/>
              </w:divBdr>
            </w:div>
            <w:div w:id="225530142">
              <w:marLeft w:val="0"/>
              <w:marRight w:val="0"/>
              <w:marTop w:val="0"/>
              <w:marBottom w:val="0"/>
              <w:divBdr>
                <w:top w:val="none" w:sz="0" w:space="0" w:color="auto"/>
                <w:left w:val="none" w:sz="0" w:space="0" w:color="auto"/>
                <w:bottom w:val="none" w:sz="0" w:space="0" w:color="auto"/>
                <w:right w:val="none" w:sz="0" w:space="0" w:color="auto"/>
              </w:divBdr>
            </w:div>
            <w:div w:id="16468942">
              <w:marLeft w:val="0"/>
              <w:marRight w:val="0"/>
              <w:marTop w:val="0"/>
              <w:marBottom w:val="0"/>
              <w:divBdr>
                <w:top w:val="none" w:sz="0" w:space="0" w:color="auto"/>
                <w:left w:val="none" w:sz="0" w:space="0" w:color="auto"/>
                <w:bottom w:val="none" w:sz="0" w:space="0" w:color="auto"/>
                <w:right w:val="none" w:sz="0" w:space="0" w:color="auto"/>
              </w:divBdr>
            </w:div>
            <w:div w:id="1069040508">
              <w:marLeft w:val="0"/>
              <w:marRight w:val="0"/>
              <w:marTop w:val="0"/>
              <w:marBottom w:val="0"/>
              <w:divBdr>
                <w:top w:val="none" w:sz="0" w:space="0" w:color="auto"/>
                <w:left w:val="none" w:sz="0" w:space="0" w:color="auto"/>
                <w:bottom w:val="none" w:sz="0" w:space="0" w:color="auto"/>
                <w:right w:val="none" w:sz="0" w:space="0" w:color="auto"/>
              </w:divBdr>
            </w:div>
            <w:div w:id="434903132">
              <w:marLeft w:val="0"/>
              <w:marRight w:val="0"/>
              <w:marTop w:val="0"/>
              <w:marBottom w:val="0"/>
              <w:divBdr>
                <w:top w:val="none" w:sz="0" w:space="0" w:color="auto"/>
                <w:left w:val="none" w:sz="0" w:space="0" w:color="auto"/>
                <w:bottom w:val="none" w:sz="0" w:space="0" w:color="auto"/>
                <w:right w:val="none" w:sz="0" w:space="0" w:color="auto"/>
              </w:divBdr>
            </w:div>
            <w:div w:id="198205736">
              <w:marLeft w:val="0"/>
              <w:marRight w:val="0"/>
              <w:marTop w:val="0"/>
              <w:marBottom w:val="0"/>
              <w:divBdr>
                <w:top w:val="none" w:sz="0" w:space="0" w:color="auto"/>
                <w:left w:val="none" w:sz="0" w:space="0" w:color="auto"/>
                <w:bottom w:val="none" w:sz="0" w:space="0" w:color="auto"/>
                <w:right w:val="none" w:sz="0" w:space="0" w:color="auto"/>
              </w:divBdr>
            </w:div>
            <w:div w:id="1770271705">
              <w:marLeft w:val="0"/>
              <w:marRight w:val="0"/>
              <w:marTop w:val="0"/>
              <w:marBottom w:val="0"/>
              <w:divBdr>
                <w:top w:val="none" w:sz="0" w:space="0" w:color="auto"/>
                <w:left w:val="none" w:sz="0" w:space="0" w:color="auto"/>
                <w:bottom w:val="none" w:sz="0" w:space="0" w:color="auto"/>
                <w:right w:val="none" w:sz="0" w:space="0" w:color="auto"/>
              </w:divBdr>
            </w:div>
            <w:div w:id="807433079">
              <w:marLeft w:val="0"/>
              <w:marRight w:val="0"/>
              <w:marTop w:val="0"/>
              <w:marBottom w:val="0"/>
              <w:divBdr>
                <w:top w:val="none" w:sz="0" w:space="0" w:color="auto"/>
                <w:left w:val="none" w:sz="0" w:space="0" w:color="auto"/>
                <w:bottom w:val="none" w:sz="0" w:space="0" w:color="auto"/>
                <w:right w:val="none" w:sz="0" w:space="0" w:color="auto"/>
              </w:divBdr>
            </w:div>
            <w:div w:id="1482579822">
              <w:marLeft w:val="0"/>
              <w:marRight w:val="0"/>
              <w:marTop w:val="0"/>
              <w:marBottom w:val="0"/>
              <w:divBdr>
                <w:top w:val="none" w:sz="0" w:space="0" w:color="auto"/>
                <w:left w:val="none" w:sz="0" w:space="0" w:color="auto"/>
                <w:bottom w:val="none" w:sz="0" w:space="0" w:color="auto"/>
                <w:right w:val="none" w:sz="0" w:space="0" w:color="auto"/>
              </w:divBdr>
            </w:div>
            <w:div w:id="431828516">
              <w:marLeft w:val="0"/>
              <w:marRight w:val="0"/>
              <w:marTop w:val="0"/>
              <w:marBottom w:val="0"/>
              <w:divBdr>
                <w:top w:val="none" w:sz="0" w:space="0" w:color="auto"/>
                <w:left w:val="none" w:sz="0" w:space="0" w:color="auto"/>
                <w:bottom w:val="none" w:sz="0" w:space="0" w:color="auto"/>
                <w:right w:val="none" w:sz="0" w:space="0" w:color="auto"/>
              </w:divBdr>
            </w:div>
            <w:div w:id="653027968">
              <w:marLeft w:val="0"/>
              <w:marRight w:val="0"/>
              <w:marTop w:val="0"/>
              <w:marBottom w:val="0"/>
              <w:divBdr>
                <w:top w:val="none" w:sz="0" w:space="0" w:color="auto"/>
                <w:left w:val="none" w:sz="0" w:space="0" w:color="auto"/>
                <w:bottom w:val="none" w:sz="0" w:space="0" w:color="auto"/>
                <w:right w:val="none" w:sz="0" w:space="0" w:color="auto"/>
              </w:divBdr>
            </w:div>
            <w:div w:id="1383796292">
              <w:marLeft w:val="0"/>
              <w:marRight w:val="0"/>
              <w:marTop w:val="0"/>
              <w:marBottom w:val="0"/>
              <w:divBdr>
                <w:top w:val="none" w:sz="0" w:space="0" w:color="auto"/>
                <w:left w:val="none" w:sz="0" w:space="0" w:color="auto"/>
                <w:bottom w:val="none" w:sz="0" w:space="0" w:color="auto"/>
                <w:right w:val="none" w:sz="0" w:space="0" w:color="auto"/>
              </w:divBdr>
            </w:div>
            <w:div w:id="1439720565">
              <w:marLeft w:val="0"/>
              <w:marRight w:val="0"/>
              <w:marTop w:val="0"/>
              <w:marBottom w:val="0"/>
              <w:divBdr>
                <w:top w:val="none" w:sz="0" w:space="0" w:color="auto"/>
                <w:left w:val="none" w:sz="0" w:space="0" w:color="auto"/>
                <w:bottom w:val="none" w:sz="0" w:space="0" w:color="auto"/>
                <w:right w:val="none" w:sz="0" w:space="0" w:color="auto"/>
              </w:divBdr>
            </w:div>
            <w:div w:id="256064658">
              <w:marLeft w:val="0"/>
              <w:marRight w:val="0"/>
              <w:marTop w:val="0"/>
              <w:marBottom w:val="0"/>
              <w:divBdr>
                <w:top w:val="none" w:sz="0" w:space="0" w:color="auto"/>
                <w:left w:val="none" w:sz="0" w:space="0" w:color="auto"/>
                <w:bottom w:val="none" w:sz="0" w:space="0" w:color="auto"/>
                <w:right w:val="none" w:sz="0" w:space="0" w:color="auto"/>
              </w:divBdr>
            </w:div>
            <w:div w:id="1238125016">
              <w:marLeft w:val="0"/>
              <w:marRight w:val="0"/>
              <w:marTop w:val="0"/>
              <w:marBottom w:val="0"/>
              <w:divBdr>
                <w:top w:val="none" w:sz="0" w:space="0" w:color="auto"/>
                <w:left w:val="none" w:sz="0" w:space="0" w:color="auto"/>
                <w:bottom w:val="none" w:sz="0" w:space="0" w:color="auto"/>
                <w:right w:val="none" w:sz="0" w:space="0" w:color="auto"/>
              </w:divBdr>
            </w:div>
            <w:div w:id="79644247">
              <w:marLeft w:val="0"/>
              <w:marRight w:val="0"/>
              <w:marTop w:val="0"/>
              <w:marBottom w:val="0"/>
              <w:divBdr>
                <w:top w:val="none" w:sz="0" w:space="0" w:color="auto"/>
                <w:left w:val="none" w:sz="0" w:space="0" w:color="auto"/>
                <w:bottom w:val="none" w:sz="0" w:space="0" w:color="auto"/>
                <w:right w:val="none" w:sz="0" w:space="0" w:color="auto"/>
              </w:divBdr>
            </w:div>
            <w:div w:id="265381064">
              <w:marLeft w:val="0"/>
              <w:marRight w:val="0"/>
              <w:marTop w:val="0"/>
              <w:marBottom w:val="0"/>
              <w:divBdr>
                <w:top w:val="none" w:sz="0" w:space="0" w:color="auto"/>
                <w:left w:val="none" w:sz="0" w:space="0" w:color="auto"/>
                <w:bottom w:val="none" w:sz="0" w:space="0" w:color="auto"/>
                <w:right w:val="none" w:sz="0" w:space="0" w:color="auto"/>
              </w:divBdr>
            </w:div>
            <w:div w:id="2106875419">
              <w:marLeft w:val="0"/>
              <w:marRight w:val="0"/>
              <w:marTop w:val="0"/>
              <w:marBottom w:val="0"/>
              <w:divBdr>
                <w:top w:val="none" w:sz="0" w:space="0" w:color="auto"/>
                <w:left w:val="none" w:sz="0" w:space="0" w:color="auto"/>
                <w:bottom w:val="none" w:sz="0" w:space="0" w:color="auto"/>
                <w:right w:val="none" w:sz="0" w:space="0" w:color="auto"/>
              </w:divBdr>
            </w:div>
            <w:div w:id="1223516723">
              <w:marLeft w:val="0"/>
              <w:marRight w:val="0"/>
              <w:marTop w:val="0"/>
              <w:marBottom w:val="0"/>
              <w:divBdr>
                <w:top w:val="none" w:sz="0" w:space="0" w:color="auto"/>
                <w:left w:val="none" w:sz="0" w:space="0" w:color="auto"/>
                <w:bottom w:val="none" w:sz="0" w:space="0" w:color="auto"/>
                <w:right w:val="none" w:sz="0" w:space="0" w:color="auto"/>
              </w:divBdr>
            </w:div>
            <w:div w:id="1646425865">
              <w:marLeft w:val="0"/>
              <w:marRight w:val="0"/>
              <w:marTop w:val="0"/>
              <w:marBottom w:val="0"/>
              <w:divBdr>
                <w:top w:val="none" w:sz="0" w:space="0" w:color="auto"/>
                <w:left w:val="none" w:sz="0" w:space="0" w:color="auto"/>
                <w:bottom w:val="none" w:sz="0" w:space="0" w:color="auto"/>
                <w:right w:val="none" w:sz="0" w:space="0" w:color="auto"/>
              </w:divBdr>
            </w:div>
            <w:div w:id="993408657">
              <w:marLeft w:val="0"/>
              <w:marRight w:val="0"/>
              <w:marTop w:val="0"/>
              <w:marBottom w:val="0"/>
              <w:divBdr>
                <w:top w:val="none" w:sz="0" w:space="0" w:color="auto"/>
                <w:left w:val="none" w:sz="0" w:space="0" w:color="auto"/>
                <w:bottom w:val="none" w:sz="0" w:space="0" w:color="auto"/>
                <w:right w:val="none" w:sz="0" w:space="0" w:color="auto"/>
              </w:divBdr>
            </w:div>
            <w:div w:id="1937130183">
              <w:marLeft w:val="0"/>
              <w:marRight w:val="0"/>
              <w:marTop w:val="0"/>
              <w:marBottom w:val="0"/>
              <w:divBdr>
                <w:top w:val="none" w:sz="0" w:space="0" w:color="auto"/>
                <w:left w:val="none" w:sz="0" w:space="0" w:color="auto"/>
                <w:bottom w:val="none" w:sz="0" w:space="0" w:color="auto"/>
                <w:right w:val="none" w:sz="0" w:space="0" w:color="auto"/>
              </w:divBdr>
            </w:div>
            <w:div w:id="1806044367">
              <w:marLeft w:val="0"/>
              <w:marRight w:val="0"/>
              <w:marTop w:val="0"/>
              <w:marBottom w:val="0"/>
              <w:divBdr>
                <w:top w:val="none" w:sz="0" w:space="0" w:color="auto"/>
                <w:left w:val="none" w:sz="0" w:space="0" w:color="auto"/>
                <w:bottom w:val="none" w:sz="0" w:space="0" w:color="auto"/>
                <w:right w:val="none" w:sz="0" w:space="0" w:color="auto"/>
              </w:divBdr>
            </w:div>
            <w:div w:id="1631519333">
              <w:marLeft w:val="0"/>
              <w:marRight w:val="0"/>
              <w:marTop w:val="0"/>
              <w:marBottom w:val="0"/>
              <w:divBdr>
                <w:top w:val="none" w:sz="0" w:space="0" w:color="auto"/>
                <w:left w:val="none" w:sz="0" w:space="0" w:color="auto"/>
                <w:bottom w:val="none" w:sz="0" w:space="0" w:color="auto"/>
                <w:right w:val="none" w:sz="0" w:space="0" w:color="auto"/>
              </w:divBdr>
            </w:div>
            <w:div w:id="1579943925">
              <w:marLeft w:val="0"/>
              <w:marRight w:val="0"/>
              <w:marTop w:val="0"/>
              <w:marBottom w:val="0"/>
              <w:divBdr>
                <w:top w:val="none" w:sz="0" w:space="0" w:color="auto"/>
                <w:left w:val="none" w:sz="0" w:space="0" w:color="auto"/>
                <w:bottom w:val="none" w:sz="0" w:space="0" w:color="auto"/>
                <w:right w:val="none" w:sz="0" w:space="0" w:color="auto"/>
              </w:divBdr>
            </w:div>
            <w:div w:id="993030897">
              <w:marLeft w:val="0"/>
              <w:marRight w:val="0"/>
              <w:marTop w:val="0"/>
              <w:marBottom w:val="0"/>
              <w:divBdr>
                <w:top w:val="none" w:sz="0" w:space="0" w:color="auto"/>
                <w:left w:val="none" w:sz="0" w:space="0" w:color="auto"/>
                <w:bottom w:val="none" w:sz="0" w:space="0" w:color="auto"/>
                <w:right w:val="none" w:sz="0" w:space="0" w:color="auto"/>
              </w:divBdr>
            </w:div>
            <w:div w:id="659236525">
              <w:marLeft w:val="0"/>
              <w:marRight w:val="0"/>
              <w:marTop w:val="0"/>
              <w:marBottom w:val="0"/>
              <w:divBdr>
                <w:top w:val="none" w:sz="0" w:space="0" w:color="auto"/>
                <w:left w:val="none" w:sz="0" w:space="0" w:color="auto"/>
                <w:bottom w:val="none" w:sz="0" w:space="0" w:color="auto"/>
                <w:right w:val="none" w:sz="0" w:space="0" w:color="auto"/>
              </w:divBdr>
            </w:div>
            <w:div w:id="1103763313">
              <w:marLeft w:val="0"/>
              <w:marRight w:val="0"/>
              <w:marTop w:val="0"/>
              <w:marBottom w:val="0"/>
              <w:divBdr>
                <w:top w:val="none" w:sz="0" w:space="0" w:color="auto"/>
                <w:left w:val="none" w:sz="0" w:space="0" w:color="auto"/>
                <w:bottom w:val="none" w:sz="0" w:space="0" w:color="auto"/>
                <w:right w:val="none" w:sz="0" w:space="0" w:color="auto"/>
              </w:divBdr>
            </w:div>
            <w:div w:id="1690791781">
              <w:marLeft w:val="0"/>
              <w:marRight w:val="0"/>
              <w:marTop w:val="0"/>
              <w:marBottom w:val="0"/>
              <w:divBdr>
                <w:top w:val="none" w:sz="0" w:space="0" w:color="auto"/>
                <w:left w:val="none" w:sz="0" w:space="0" w:color="auto"/>
                <w:bottom w:val="none" w:sz="0" w:space="0" w:color="auto"/>
                <w:right w:val="none" w:sz="0" w:space="0" w:color="auto"/>
              </w:divBdr>
            </w:div>
            <w:div w:id="714351962">
              <w:marLeft w:val="0"/>
              <w:marRight w:val="0"/>
              <w:marTop w:val="0"/>
              <w:marBottom w:val="0"/>
              <w:divBdr>
                <w:top w:val="none" w:sz="0" w:space="0" w:color="auto"/>
                <w:left w:val="none" w:sz="0" w:space="0" w:color="auto"/>
                <w:bottom w:val="none" w:sz="0" w:space="0" w:color="auto"/>
                <w:right w:val="none" w:sz="0" w:space="0" w:color="auto"/>
              </w:divBdr>
            </w:div>
            <w:div w:id="1851142717">
              <w:marLeft w:val="0"/>
              <w:marRight w:val="0"/>
              <w:marTop w:val="0"/>
              <w:marBottom w:val="0"/>
              <w:divBdr>
                <w:top w:val="none" w:sz="0" w:space="0" w:color="auto"/>
                <w:left w:val="none" w:sz="0" w:space="0" w:color="auto"/>
                <w:bottom w:val="none" w:sz="0" w:space="0" w:color="auto"/>
                <w:right w:val="none" w:sz="0" w:space="0" w:color="auto"/>
              </w:divBdr>
            </w:div>
            <w:div w:id="1382363199">
              <w:marLeft w:val="0"/>
              <w:marRight w:val="0"/>
              <w:marTop w:val="0"/>
              <w:marBottom w:val="0"/>
              <w:divBdr>
                <w:top w:val="none" w:sz="0" w:space="0" w:color="auto"/>
                <w:left w:val="none" w:sz="0" w:space="0" w:color="auto"/>
                <w:bottom w:val="none" w:sz="0" w:space="0" w:color="auto"/>
                <w:right w:val="none" w:sz="0" w:space="0" w:color="auto"/>
              </w:divBdr>
            </w:div>
            <w:div w:id="2130270231">
              <w:marLeft w:val="0"/>
              <w:marRight w:val="0"/>
              <w:marTop w:val="0"/>
              <w:marBottom w:val="0"/>
              <w:divBdr>
                <w:top w:val="none" w:sz="0" w:space="0" w:color="auto"/>
                <w:left w:val="none" w:sz="0" w:space="0" w:color="auto"/>
                <w:bottom w:val="none" w:sz="0" w:space="0" w:color="auto"/>
                <w:right w:val="none" w:sz="0" w:space="0" w:color="auto"/>
              </w:divBdr>
            </w:div>
            <w:div w:id="270015196">
              <w:marLeft w:val="0"/>
              <w:marRight w:val="0"/>
              <w:marTop w:val="0"/>
              <w:marBottom w:val="0"/>
              <w:divBdr>
                <w:top w:val="none" w:sz="0" w:space="0" w:color="auto"/>
                <w:left w:val="none" w:sz="0" w:space="0" w:color="auto"/>
                <w:bottom w:val="none" w:sz="0" w:space="0" w:color="auto"/>
                <w:right w:val="none" w:sz="0" w:space="0" w:color="auto"/>
              </w:divBdr>
            </w:div>
            <w:div w:id="1748766163">
              <w:marLeft w:val="0"/>
              <w:marRight w:val="0"/>
              <w:marTop w:val="0"/>
              <w:marBottom w:val="0"/>
              <w:divBdr>
                <w:top w:val="none" w:sz="0" w:space="0" w:color="auto"/>
                <w:left w:val="none" w:sz="0" w:space="0" w:color="auto"/>
                <w:bottom w:val="none" w:sz="0" w:space="0" w:color="auto"/>
                <w:right w:val="none" w:sz="0" w:space="0" w:color="auto"/>
              </w:divBdr>
            </w:div>
            <w:div w:id="1594194726">
              <w:marLeft w:val="0"/>
              <w:marRight w:val="0"/>
              <w:marTop w:val="0"/>
              <w:marBottom w:val="0"/>
              <w:divBdr>
                <w:top w:val="none" w:sz="0" w:space="0" w:color="auto"/>
                <w:left w:val="none" w:sz="0" w:space="0" w:color="auto"/>
                <w:bottom w:val="none" w:sz="0" w:space="0" w:color="auto"/>
                <w:right w:val="none" w:sz="0" w:space="0" w:color="auto"/>
              </w:divBdr>
            </w:div>
            <w:div w:id="2133132324">
              <w:marLeft w:val="0"/>
              <w:marRight w:val="0"/>
              <w:marTop w:val="0"/>
              <w:marBottom w:val="0"/>
              <w:divBdr>
                <w:top w:val="none" w:sz="0" w:space="0" w:color="auto"/>
                <w:left w:val="none" w:sz="0" w:space="0" w:color="auto"/>
                <w:bottom w:val="none" w:sz="0" w:space="0" w:color="auto"/>
                <w:right w:val="none" w:sz="0" w:space="0" w:color="auto"/>
              </w:divBdr>
            </w:div>
            <w:div w:id="1907375333">
              <w:marLeft w:val="0"/>
              <w:marRight w:val="0"/>
              <w:marTop w:val="0"/>
              <w:marBottom w:val="0"/>
              <w:divBdr>
                <w:top w:val="none" w:sz="0" w:space="0" w:color="auto"/>
                <w:left w:val="none" w:sz="0" w:space="0" w:color="auto"/>
                <w:bottom w:val="none" w:sz="0" w:space="0" w:color="auto"/>
                <w:right w:val="none" w:sz="0" w:space="0" w:color="auto"/>
              </w:divBdr>
            </w:div>
            <w:div w:id="1091318494">
              <w:marLeft w:val="0"/>
              <w:marRight w:val="0"/>
              <w:marTop w:val="0"/>
              <w:marBottom w:val="0"/>
              <w:divBdr>
                <w:top w:val="none" w:sz="0" w:space="0" w:color="auto"/>
                <w:left w:val="none" w:sz="0" w:space="0" w:color="auto"/>
                <w:bottom w:val="none" w:sz="0" w:space="0" w:color="auto"/>
                <w:right w:val="none" w:sz="0" w:space="0" w:color="auto"/>
              </w:divBdr>
            </w:div>
            <w:div w:id="245922546">
              <w:marLeft w:val="0"/>
              <w:marRight w:val="0"/>
              <w:marTop w:val="0"/>
              <w:marBottom w:val="0"/>
              <w:divBdr>
                <w:top w:val="none" w:sz="0" w:space="0" w:color="auto"/>
                <w:left w:val="none" w:sz="0" w:space="0" w:color="auto"/>
                <w:bottom w:val="none" w:sz="0" w:space="0" w:color="auto"/>
                <w:right w:val="none" w:sz="0" w:space="0" w:color="auto"/>
              </w:divBdr>
            </w:div>
            <w:div w:id="1320963591">
              <w:marLeft w:val="0"/>
              <w:marRight w:val="0"/>
              <w:marTop w:val="0"/>
              <w:marBottom w:val="0"/>
              <w:divBdr>
                <w:top w:val="none" w:sz="0" w:space="0" w:color="auto"/>
                <w:left w:val="none" w:sz="0" w:space="0" w:color="auto"/>
                <w:bottom w:val="none" w:sz="0" w:space="0" w:color="auto"/>
                <w:right w:val="none" w:sz="0" w:space="0" w:color="auto"/>
              </w:divBdr>
            </w:div>
            <w:div w:id="32190952">
              <w:marLeft w:val="0"/>
              <w:marRight w:val="0"/>
              <w:marTop w:val="0"/>
              <w:marBottom w:val="0"/>
              <w:divBdr>
                <w:top w:val="none" w:sz="0" w:space="0" w:color="auto"/>
                <w:left w:val="none" w:sz="0" w:space="0" w:color="auto"/>
                <w:bottom w:val="none" w:sz="0" w:space="0" w:color="auto"/>
                <w:right w:val="none" w:sz="0" w:space="0" w:color="auto"/>
              </w:divBdr>
            </w:div>
            <w:div w:id="389381520">
              <w:marLeft w:val="0"/>
              <w:marRight w:val="0"/>
              <w:marTop w:val="0"/>
              <w:marBottom w:val="0"/>
              <w:divBdr>
                <w:top w:val="none" w:sz="0" w:space="0" w:color="auto"/>
                <w:left w:val="none" w:sz="0" w:space="0" w:color="auto"/>
                <w:bottom w:val="none" w:sz="0" w:space="0" w:color="auto"/>
                <w:right w:val="none" w:sz="0" w:space="0" w:color="auto"/>
              </w:divBdr>
            </w:div>
            <w:div w:id="575434370">
              <w:marLeft w:val="0"/>
              <w:marRight w:val="0"/>
              <w:marTop w:val="0"/>
              <w:marBottom w:val="0"/>
              <w:divBdr>
                <w:top w:val="none" w:sz="0" w:space="0" w:color="auto"/>
                <w:left w:val="none" w:sz="0" w:space="0" w:color="auto"/>
                <w:bottom w:val="none" w:sz="0" w:space="0" w:color="auto"/>
                <w:right w:val="none" w:sz="0" w:space="0" w:color="auto"/>
              </w:divBdr>
            </w:div>
            <w:div w:id="639769742">
              <w:marLeft w:val="0"/>
              <w:marRight w:val="0"/>
              <w:marTop w:val="0"/>
              <w:marBottom w:val="0"/>
              <w:divBdr>
                <w:top w:val="none" w:sz="0" w:space="0" w:color="auto"/>
                <w:left w:val="none" w:sz="0" w:space="0" w:color="auto"/>
                <w:bottom w:val="none" w:sz="0" w:space="0" w:color="auto"/>
                <w:right w:val="none" w:sz="0" w:space="0" w:color="auto"/>
              </w:divBdr>
            </w:div>
            <w:div w:id="2008945198">
              <w:marLeft w:val="0"/>
              <w:marRight w:val="0"/>
              <w:marTop w:val="0"/>
              <w:marBottom w:val="0"/>
              <w:divBdr>
                <w:top w:val="none" w:sz="0" w:space="0" w:color="auto"/>
                <w:left w:val="none" w:sz="0" w:space="0" w:color="auto"/>
                <w:bottom w:val="none" w:sz="0" w:space="0" w:color="auto"/>
                <w:right w:val="none" w:sz="0" w:space="0" w:color="auto"/>
              </w:divBdr>
            </w:div>
            <w:div w:id="20474557">
              <w:marLeft w:val="0"/>
              <w:marRight w:val="0"/>
              <w:marTop w:val="0"/>
              <w:marBottom w:val="0"/>
              <w:divBdr>
                <w:top w:val="none" w:sz="0" w:space="0" w:color="auto"/>
                <w:left w:val="none" w:sz="0" w:space="0" w:color="auto"/>
                <w:bottom w:val="none" w:sz="0" w:space="0" w:color="auto"/>
                <w:right w:val="none" w:sz="0" w:space="0" w:color="auto"/>
              </w:divBdr>
            </w:div>
            <w:div w:id="28723857">
              <w:marLeft w:val="0"/>
              <w:marRight w:val="0"/>
              <w:marTop w:val="0"/>
              <w:marBottom w:val="0"/>
              <w:divBdr>
                <w:top w:val="none" w:sz="0" w:space="0" w:color="auto"/>
                <w:left w:val="none" w:sz="0" w:space="0" w:color="auto"/>
                <w:bottom w:val="none" w:sz="0" w:space="0" w:color="auto"/>
                <w:right w:val="none" w:sz="0" w:space="0" w:color="auto"/>
              </w:divBdr>
            </w:div>
            <w:div w:id="1072237717">
              <w:marLeft w:val="0"/>
              <w:marRight w:val="0"/>
              <w:marTop w:val="0"/>
              <w:marBottom w:val="0"/>
              <w:divBdr>
                <w:top w:val="none" w:sz="0" w:space="0" w:color="auto"/>
                <w:left w:val="none" w:sz="0" w:space="0" w:color="auto"/>
                <w:bottom w:val="none" w:sz="0" w:space="0" w:color="auto"/>
                <w:right w:val="none" w:sz="0" w:space="0" w:color="auto"/>
              </w:divBdr>
            </w:div>
            <w:div w:id="1102335004">
              <w:marLeft w:val="0"/>
              <w:marRight w:val="0"/>
              <w:marTop w:val="0"/>
              <w:marBottom w:val="0"/>
              <w:divBdr>
                <w:top w:val="none" w:sz="0" w:space="0" w:color="auto"/>
                <w:left w:val="none" w:sz="0" w:space="0" w:color="auto"/>
                <w:bottom w:val="none" w:sz="0" w:space="0" w:color="auto"/>
                <w:right w:val="none" w:sz="0" w:space="0" w:color="auto"/>
              </w:divBdr>
            </w:div>
            <w:div w:id="1879657736">
              <w:marLeft w:val="0"/>
              <w:marRight w:val="0"/>
              <w:marTop w:val="0"/>
              <w:marBottom w:val="0"/>
              <w:divBdr>
                <w:top w:val="none" w:sz="0" w:space="0" w:color="auto"/>
                <w:left w:val="none" w:sz="0" w:space="0" w:color="auto"/>
                <w:bottom w:val="none" w:sz="0" w:space="0" w:color="auto"/>
                <w:right w:val="none" w:sz="0" w:space="0" w:color="auto"/>
              </w:divBdr>
            </w:div>
            <w:div w:id="1123116596">
              <w:marLeft w:val="0"/>
              <w:marRight w:val="0"/>
              <w:marTop w:val="0"/>
              <w:marBottom w:val="0"/>
              <w:divBdr>
                <w:top w:val="none" w:sz="0" w:space="0" w:color="auto"/>
                <w:left w:val="none" w:sz="0" w:space="0" w:color="auto"/>
                <w:bottom w:val="none" w:sz="0" w:space="0" w:color="auto"/>
                <w:right w:val="none" w:sz="0" w:space="0" w:color="auto"/>
              </w:divBdr>
            </w:div>
            <w:div w:id="193082157">
              <w:marLeft w:val="0"/>
              <w:marRight w:val="0"/>
              <w:marTop w:val="0"/>
              <w:marBottom w:val="0"/>
              <w:divBdr>
                <w:top w:val="none" w:sz="0" w:space="0" w:color="auto"/>
                <w:left w:val="none" w:sz="0" w:space="0" w:color="auto"/>
                <w:bottom w:val="none" w:sz="0" w:space="0" w:color="auto"/>
                <w:right w:val="none" w:sz="0" w:space="0" w:color="auto"/>
              </w:divBdr>
            </w:div>
            <w:div w:id="1673871510">
              <w:marLeft w:val="0"/>
              <w:marRight w:val="0"/>
              <w:marTop w:val="0"/>
              <w:marBottom w:val="0"/>
              <w:divBdr>
                <w:top w:val="none" w:sz="0" w:space="0" w:color="auto"/>
                <w:left w:val="none" w:sz="0" w:space="0" w:color="auto"/>
                <w:bottom w:val="none" w:sz="0" w:space="0" w:color="auto"/>
                <w:right w:val="none" w:sz="0" w:space="0" w:color="auto"/>
              </w:divBdr>
            </w:div>
            <w:div w:id="1265069596">
              <w:marLeft w:val="0"/>
              <w:marRight w:val="0"/>
              <w:marTop w:val="0"/>
              <w:marBottom w:val="0"/>
              <w:divBdr>
                <w:top w:val="none" w:sz="0" w:space="0" w:color="auto"/>
                <w:left w:val="none" w:sz="0" w:space="0" w:color="auto"/>
                <w:bottom w:val="none" w:sz="0" w:space="0" w:color="auto"/>
                <w:right w:val="none" w:sz="0" w:space="0" w:color="auto"/>
              </w:divBdr>
            </w:div>
            <w:div w:id="1062289720">
              <w:marLeft w:val="0"/>
              <w:marRight w:val="0"/>
              <w:marTop w:val="0"/>
              <w:marBottom w:val="0"/>
              <w:divBdr>
                <w:top w:val="none" w:sz="0" w:space="0" w:color="auto"/>
                <w:left w:val="none" w:sz="0" w:space="0" w:color="auto"/>
                <w:bottom w:val="none" w:sz="0" w:space="0" w:color="auto"/>
                <w:right w:val="none" w:sz="0" w:space="0" w:color="auto"/>
              </w:divBdr>
            </w:div>
            <w:div w:id="592469264">
              <w:marLeft w:val="0"/>
              <w:marRight w:val="0"/>
              <w:marTop w:val="0"/>
              <w:marBottom w:val="0"/>
              <w:divBdr>
                <w:top w:val="none" w:sz="0" w:space="0" w:color="auto"/>
                <w:left w:val="none" w:sz="0" w:space="0" w:color="auto"/>
                <w:bottom w:val="none" w:sz="0" w:space="0" w:color="auto"/>
                <w:right w:val="none" w:sz="0" w:space="0" w:color="auto"/>
              </w:divBdr>
            </w:div>
            <w:div w:id="1478952375">
              <w:marLeft w:val="0"/>
              <w:marRight w:val="0"/>
              <w:marTop w:val="0"/>
              <w:marBottom w:val="0"/>
              <w:divBdr>
                <w:top w:val="none" w:sz="0" w:space="0" w:color="auto"/>
                <w:left w:val="none" w:sz="0" w:space="0" w:color="auto"/>
                <w:bottom w:val="none" w:sz="0" w:space="0" w:color="auto"/>
                <w:right w:val="none" w:sz="0" w:space="0" w:color="auto"/>
              </w:divBdr>
            </w:div>
            <w:div w:id="1231037502">
              <w:marLeft w:val="0"/>
              <w:marRight w:val="0"/>
              <w:marTop w:val="0"/>
              <w:marBottom w:val="0"/>
              <w:divBdr>
                <w:top w:val="none" w:sz="0" w:space="0" w:color="auto"/>
                <w:left w:val="none" w:sz="0" w:space="0" w:color="auto"/>
                <w:bottom w:val="none" w:sz="0" w:space="0" w:color="auto"/>
                <w:right w:val="none" w:sz="0" w:space="0" w:color="auto"/>
              </w:divBdr>
            </w:div>
            <w:div w:id="1782720727">
              <w:marLeft w:val="0"/>
              <w:marRight w:val="0"/>
              <w:marTop w:val="0"/>
              <w:marBottom w:val="0"/>
              <w:divBdr>
                <w:top w:val="none" w:sz="0" w:space="0" w:color="auto"/>
                <w:left w:val="none" w:sz="0" w:space="0" w:color="auto"/>
                <w:bottom w:val="none" w:sz="0" w:space="0" w:color="auto"/>
                <w:right w:val="none" w:sz="0" w:space="0" w:color="auto"/>
              </w:divBdr>
            </w:div>
            <w:div w:id="1416243885">
              <w:marLeft w:val="0"/>
              <w:marRight w:val="0"/>
              <w:marTop w:val="0"/>
              <w:marBottom w:val="0"/>
              <w:divBdr>
                <w:top w:val="none" w:sz="0" w:space="0" w:color="auto"/>
                <w:left w:val="none" w:sz="0" w:space="0" w:color="auto"/>
                <w:bottom w:val="none" w:sz="0" w:space="0" w:color="auto"/>
                <w:right w:val="none" w:sz="0" w:space="0" w:color="auto"/>
              </w:divBdr>
            </w:div>
            <w:div w:id="1211381917">
              <w:marLeft w:val="0"/>
              <w:marRight w:val="0"/>
              <w:marTop w:val="0"/>
              <w:marBottom w:val="0"/>
              <w:divBdr>
                <w:top w:val="none" w:sz="0" w:space="0" w:color="auto"/>
                <w:left w:val="none" w:sz="0" w:space="0" w:color="auto"/>
                <w:bottom w:val="none" w:sz="0" w:space="0" w:color="auto"/>
                <w:right w:val="none" w:sz="0" w:space="0" w:color="auto"/>
              </w:divBdr>
            </w:div>
            <w:div w:id="1822964603">
              <w:marLeft w:val="0"/>
              <w:marRight w:val="0"/>
              <w:marTop w:val="0"/>
              <w:marBottom w:val="0"/>
              <w:divBdr>
                <w:top w:val="none" w:sz="0" w:space="0" w:color="auto"/>
                <w:left w:val="none" w:sz="0" w:space="0" w:color="auto"/>
                <w:bottom w:val="none" w:sz="0" w:space="0" w:color="auto"/>
                <w:right w:val="none" w:sz="0" w:space="0" w:color="auto"/>
              </w:divBdr>
            </w:div>
            <w:div w:id="1843625217">
              <w:marLeft w:val="0"/>
              <w:marRight w:val="0"/>
              <w:marTop w:val="0"/>
              <w:marBottom w:val="0"/>
              <w:divBdr>
                <w:top w:val="none" w:sz="0" w:space="0" w:color="auto"/>
                <w:left w:val="none" w:sz="0" w:space="0" w:color="auto"/>
                <w:bottom w:val="none" w:sz="0" w:space="0" w:color="auto"/>
                <w:right w:val="none" w:sz="0" w:space="0" w:color="auto"/>
              </w:divBdr>
            </w:div>
            <w:div w:id="1271741721">
              <w:marLeft w:val="0"/>
              <w:marRight w:val="0"/>
              <w:marTop w:val="0"/>
              <w:marBottom w:val="0"/>
              <w:divBdr>
                <w:top w:val="none" w:sz="0" w:space="0" w:color="auto"/>
                <w:left w:val="none" w:sz="0" w:space="0" w:color="auto"/>
                <w:bottom w:val="none" w:sz="0" w:space="0" w:color="auto"/>
                <w:right w:val="none" w:sz="0" w:space="0" w:color="auto"/>
              </w:divBdr>
            </w:div>
            <w:div w:id="1952737180">
              <w:marLeft w:val="0"/>
              <w:marRight w:val="0"/>
              <w:marTop w:val="0"/>
              <w:marBottom w:val="0"/>
              <w:divBdr>
                <w:top w:val="none" w:sz="0" w:space="0" w:color="auto"/>
                <w:left w:val="none" w:sz="0" w:space="0" w:color="auto"/>
                <w:bottom w:val="none" w:sz="0" w:space="0" w:color="auto"/>
                <w:right w:val="none" w:sz="0" w:space="0" w:color="auto"/>
              </w:divBdr>
            </w:div>
            <w:div w:id="2144344850">
              <w:marLeft w:val="0"/>
              <w:marRight w:val="0"/>
              <w:marTop w:val="0"/>
              <w:marBottom w:val="0"/>
              <w:divBdr>
                <w:top w:val="none" w:sz="0" w:space="0" w:color="auto"/>
                <w:left w:val="none" w:sz="0" w:space="0" w:color="auto"/>
                <w:bottom w:val="none" w:sz="0" w:space="0" w:color="auto"/>
                <w:right w:val="none" w:sz="0" w:space="0" w:color="auto"/>
              </w:divBdr>
            </w:div>
            <w:div w:id="524564141">
              <w:marLeft w:val="0"/>
              <w:marRight w:val="0"/>
              <w:marTop w:val="0"/>
              <w:marBottom w:val="0"/>
              <w:divBdr>
                <w:top w:val="none" w:sz="0" w:space="0" w:color="auto"/>
                <w:left w:val="none" w:sz="0" w:space="0" w:color="auto"/>
                <w:bottom w:val="none" w:sz="0" w:space="0" w:color="auto"/>
                <w:right w:val="none" w:sz="0" w:space="0" w:color="auto"/>
              </w:divBdr>
            </w:div>
            <w:div w:id="642200850">
              <w:marLeft w:val="0"/>
              <w:marRight w:val="0"/>
              <w:marTop w:val="0"/>
              <w:marBottom w:val="0"/>
              <w:divBdr>
                <w:top w:val="none" w:sz="0" w:space="0" w:color="auto"/>
                <w:left w:val="none" w:sz="0" w:space="0" w:color="auto"/>
                <w:bottom w:val="none" w:sz="0" w:space="0" w:color="auto"/>
                <w:right w:val="none" w:sz="0" w:space="0" w:color="auto"/>
              </w:divBdr>
            </w:div>
            <w:div w:id="7609550">
              <w:marLeft w:val="0"/>
              <w:marRight w:val="0"/>
              <w:marTop w:val="0"/>
              <w:marBottom w:val="0"/>
              <w:divBdr>
                <w:top w:val="none" w:sz="0" w:space="0" w:color="auto"/>
                <w:left w:val="none" w:sz="0" w:space="0" w:color="auto"/>
                <w:bottom w:val="none" w:sz="0" w:space="0" w:color="auto"/>
                <w:right w:val="none" w:sz="0" w:space="0" w:color="auto"/>
              </w:divBdr>
            </w:div>
            <w:div w:id="357390683">
              <w:marLeft w:val="0"/>
              <w:marRight w:val="0"/>
              <w:marTop w:val="0"/>
              <w:marBottom w:val="0"/>
              <w:divBdr>
                <w:top w:val="none" w:sz="0" w:space="0" w:color="auto"/>
                <w:left w:val="none" w:sz="0" w:space="0" w:color="auto"/>
                <w:bottom w:val="none" w:sz="0" w:space="0" w:color="auto"/>
                <w:right w:val="none" w:sz="0" w:space="0" w:color="auto"/>
              </w:divBdr>
            </w:div>
            <w:div w:id="394016592">
              <w:marLeft w:val="0"/>
              <w:marRight w:val="0"/>
              <w:marTop w:val="0"/>
              <w:marBottom w:val="0"/>
              <w:divBdr>
                <w:top w:val="none" w:sz="0" w:space="0" w:color="auto"/>
                <w:left w:val="none" w:sz="0" w:space="0" w:color="auto"/>
                <w:bottom w:val="none" w:sz="0" w:space="0" w:color="auto"/>
                <w:right w:val="none" w:sz="0" w:space="0" w:color="auto"/>
              </w:divBdr>
            </w:div>
            <w:div w:id="366680581">
              <w:marLeft w:val="0"/>
              <w:marRight w:val="0"/>
              <w:marTop w:val="0"/>
              <w:marBottom w:val="0"/>
              <w:divBdr>
                <w:top w:val="none" w:sz="0" w:space="0" w:color="auto"/>
                <w:left w:val="none" w:sz="0" w:space="0" w:color="auto"/>
                <w:bottom w:val="none" w:sz="0" w:space="0" w:color="auto"/>
                <w:right w:val="none" w:sz="0" w:space="0" w:color="auto"/>
              </w:divBdr>
            </w:div>
            <w:div w:id="1228959108">
              <w:marLeft w:val="0"/>
              <w:marRight w:val="0"/>
              <w:marTop w:val="0"/>
              <w:marBottom w:val="0"/>
              <w:divBdr>
                <w:top w:val="none" w:sz="0" w:space="0" w:color="auto"/>
                <w:left w:val="none" w:sz="0" w:space="0" w:color="auto"/>
                <w:bottom w:val="none" w:sz="0" w:space="0" w:color="auto"/>
                <w:right w:val="none" w:sz="0" w:space="0" w:color="auto"/>
              </w:divBdr>
            </w:div>
            <w:div w:id="380439944">
              <w:marLeft w:val="0"/>
              <w:marRight w:val="0"/>
              <w:marTop w:val="0"/>
              <w:marBottom w:val="0"/>
              <w:divBdr>
                <w:top w:val="none" w:sz="0" w:space="0" w:color="auto"/>
                <w:left w:val="none" w:sz="0" w:space="0" w:color="auto"/>
                <w:bottom w:val="none" w:sz="0" w:space="0" w:color="auto"/>
                <w:right w:val="none" w:sz="0" w:space="0" w:color="auto"/>
              </w:divBdr>
            </w:div>
            <w:div w:id="365107482">
              <w:marLeft w:val="0"/>
              <w:marRight w:val="0"/>
              <w:marTop w:val="0"/>
              <w:marBottom w:val="0"/>
              <w:divBdr>
                <w:top w:val="none" w:sz="0" w:space="0" w:color="auto"/>
                <w:left w:val="none" w:sz="0" w:space="0" w:color="auto"/>
                <w:bottom w:val="none" w:sz="0" w:space="0" w:color="auto"/>
                <w:right w:val="none" w:sz="0" w:space="0" w:color="auto"/>
              </w:divBdr>
            </w:div>
            <w:div w:id="254284586">
              <w:marLeft w:val="0"/>
              <w:marRight w:val="0"/>
              <w:marTop w:val="0"/>
              <w:marBottom w:val="0"/>
              <w:divBdr>
                <w:top w:val="none" w:sz="0" w:space="0" w:color="auto"/>
                <w:left w:val="none" w:sz="0" w:space="0" w:color="auto"/>
                <w:bottom w:val="none" w:sz="0" w:space="0" w:color="auto"/>
                <w:right w:val="none" w:sz="0" w:space="0" w:color="auto"/>
              </w:divBdr>
            </w:div>
            <w:div w:id="963734862">
              <w:marLeft w:val="0"/>
              <w:marRight w:val="0"/>
              <w:marTop w:val="0"/>
              <w:marBottom w:val="0"/>
              <w:divBdr>
                <w:top w:val="none" w:sz="0" w:space="0" w:color="auto"/>
                <w:left w:val="none" w:sz="0" w:space="0" w:color="auto"/>
                <w:bottom w:val="none" w:sz="0" w:space="0" w:color="auto"/>
                <w:right w:val="none" w:sz="0" w:space="0" w:color="auto"/>
              </w:divBdr>
            </w:div>
            <w:div w:id="2051801779">
              <w:marLeft w:val="0"/>
              <w:marRight w:val="0"/>
              <w:marTop w:val="0"/>
              <w:marBottom w:val="0"/>
              <w:divBdr>
                <w:top w:val="none" w:sz="0" w:space="0" w:color="auto"/>
                <w:left w:val="none" w:sz="0" w:space="0" w:color="auto"/>
                <w:bottom w:val="none" w:sz="0" w:space="0" w:color="auto"/>
                <w:right w:val="none" w:sz="0" w:space="0" w:color="auto"/>
              </w:divBdr>
            </w:div>
            <w:div w:id="433521938">
              <w:marLeft w:val="0"/>
              <w:marRight w:val="0"/>
              <w:marTop w:val="0"/>
              <w:marBottom w:val="0"/>
              <w:divBdr>
                <w:top w:val="none" w:sz="0" w:space="0" w:color="auto"/>
                <w:left w:val="none" w:sz="0" w:space="0" w:color="auto"/>
                <w:bottom w:val="none" w:sz="0" w:space="0" w:color="auto"/>
                <w:right w:val="none" w:sz="0" w:space="0" w:color="auto"/>
              </w:divBdr>
            </w:div>
            <w:div w:id="233274365">
              <w:marLeft w:val="0"/>
              <w:marRight w:val="0"/>
              <w:marTop w:val="0"/>
              <w:marBottom w:val="0"/>
              <w:divBdr>
                <w:top w:val="none" w:sz="0" w:space="0" w:color="auto"/>
                <w:left w:val="none" w:sz="0" w:space="0" w:color="auto"/>
                <w:bottom w:val="none" w:sz="0" w:space="0" w:color="auto"/>
                <w:right w:val="none" w:sz="0" w:space="0" w:color="auto"/>
              </w:divBdr>
            </w:div>
            <w:div w:id="864711877">
              <w:marLeft w:val="0"/>
              <w:marRight w:val="0"/>
              <w:marTop w:val="0"/>
              <w:marBottom w:val="0"/>
              <w:divBdr>
                <w:top w:val="none" w:sz="0" w:space="0" w:color="auto"/>
                <w:left w:val="none" w:sz="0" w:space="0" w:color="auto"/>
                <w:bottom w:val="none" w:sz="0" w:space="0" w:color="auto"/>
                <w:right w:val="none" w:sz="0" w:space="0" w:color="auto"/>
              </w:divBdr>
            </w:div>
            <w:div w:id="1472865482">
              <w:marLeft w:val="0"/>
              <w:marRight w:val="0"/>
              <w:marTop w:val="0"/>
              <w:marBottom w:val="0"/>
              <w:divBdr>
                <w:top w:val="none" w:sz="0" w:space="0" w:color="auto"/>
                <w:left w:val="none" w:sz="0" w:space="0" w:color="auto"/>
                <w:bottom w:val="none" w:sz="0" w:space="0" w:color="auto"/>
                <w:right w:val="none" w:sz="0" w:space="0" w:color="auto"/>
              </w:divBdr>
            </w:div>
            <w:div w:id="2077436078">
              <w:marLeft w:val="0"/>
              <w:marRight w:val="0"/>
              <w:marTop w:val="0"/>
              <w:marBottom w:val="0"/>
              <w:divBdr>
                <w:top w:val="none" w:sz="0" w:space="0" w:color="auto"/>
                <w:left w:val="none" w:sz="0" w:space="0" w:color="auto"/>
                <w:bottom w:val="none" w:sz="0" w:space="0" w:color="auto"/>
                <w:right w:val="none" w:sz="0" w:space="0" w:color="auto"/>
              </w:divBdr>
            </w:div>
            <w:div w:id="1088191148">
              <w:marLeft w:val="0"/>
              <w:marRight w:val="0"/>
              <w:marTop w:val="0"/>
              <w:marBottom w:val="0"/>
              <w:divBdr>
                <w:top w:val="none" w:sz="0" w:space="0" w:color="auto"/>
                <w:left w:val="none" w:sz="0" w:space="0" w:color="auto"/>
                <w:bottom w:val="none" w:sz="0" w:space="0" w:color="auto"/>
                <w:right w:val="none" w:sz="0" w:space="0" w:color="auto"/>
              </w:divBdr>
            </w:div>
            <w:div w:id="1476872214">
              <w:marLeft w:val="0"/>
              <w:marRight w:val="0"/>
              <w:marTop w:val="0"/>
              <w:marBottom w:val="0"/>
              <w:divBdr>
                <w:top w:val="none" w:sz="0" w:space="0" w:color="auto"/>
                <w:left w:val="none" w:sz="0" w:space="0" w:color="auto"/>
                <w:bottom w:val="none" w:sz="0" w:space="0" w:color="auto"/>
                <w:right w:val="none" w:sz="0" w:space="0" w:color="auto"/>
              </w:divBdr>
            </w:div>
            <w:div w:id="280115489">
              <w:marLeft w:val="0"/>
              <w:marRight w:val="0"/>
              <w:marTop w:val="0"/>
              <w:marBottom w:val="0"/>
              <w:divBdr>
                <w:top w:val="none" w:sz="0" w:space="0" w:color="auto"/>
                <w:left w:val="none" w:sz="0" w:space="0" w:color="auto"/>
                <w:bottom w:val="none" w:sz="0" w:space="0" w:color="auto"/>
                <w:right w:val="none" w:sz="0" w:space="0" w:color="auto"/>
              </w:divBdr>
            </w:div>
            <w:div w:id="875312793">
              <w:marLeft w:val="0"/>
              <w:marRight w:val="0"/>
              <w:marTop w:val="0"/>
              <w:marBottom w:val="0"/>
              <w:divBdr>
                <w:top w:val="none" w:sz="0" w:space="0" w:color="auto"/>
                <w:left w:val="none" w:sz="0" w:space="0" w:color="auto"/>
                <w:bottom w:val="none" w:sz="0" w:space="0" w:color="auto"/>
                <w:right w:val="none" w:sz="0" w:space="0" w:color="auto"/>
              </w:divBdr>
            </w:div>
            <w:div w:id="552422326">
              <w:marLeft w:val="0"/>
              <w:marRight w:val="0"/>
              <w:marTop w:val="0"/>
              <w:marBottom w:val="0"/>
              <w:divBdr>
                <w:top w:val="none" w:sz="0" w:space="0" w:color="auto"/>
                <w:left w:val="none" w:sz="0" w:space="0" w:color="auto"/>
                <w:bottom w:val="none" w:sz="0" w:space="0" w:color="auto"/>
                <w:right w:val="none" w:sz="0" w:space="0" w:color="auto"/>
              </w:divBdr>
            </w:div>
            <w:div w:id="444345928">
              <w:marLeft w:val="0"/>
              <w:marRight w:val="0"/>
              <w:marTop w:val="0"/>
              <w:marBottom w:val="0"/>
              <w:divBdr>
                <w:top w:val="none" w:sz="0" w:space="0" w:color="auto"/>
                <w:left w:val="none" w:sz="0" w:space="0" w:color="auto"/>
                <w:bottom w:val="none" w:sz="0" w:space="0" w:color="auto"/>
                <w:right w:val="none" w:sz="0" w:space="0" w:color="auto"/>
              </w:divBdr>
            </w:div>
            <w:div w:id="625623257">
              <w:marLeft w:val="0"/>
              <w:marRight w:val="0"/>
              <w:marTop w:val="0"/>
              <w:marBottom w:val="0"/>
              <w:divBdr>
                <w:top w:val="none" w:sz="0" w:space="0" w:color="auto"/>
                <w:left w:val="none" w:sz="0" w:space="0" w:color="auto"/>
                <w:bottom w:val="none" w:sz="0" w:space="0" w:color="auto"/>
                <w:right w:val="none" w:sz="0" w:space="0" w:color="auto"/>
              </w:divBdr>
            </w:div>
            <w:div w:id="1671716863">
              <w:marLeft w:val="0"/>
              <w:marRight w:val="0"/>
              <w:marTop w:val="0"/>
              <w:marBottom w:val="0"/>
              <w:divBdr>
                <w:top w:val="none" w:sz="0" w:space="0" w:color="auto"/>
                <w:left w:val="none" w:sz="0" w:space="0" w:color="auto"/>
                <w:bottom w:val="none" w:sz="0" w:space="0" w:color="auto"/>
                <w:right w:val="none" w:sz="0" w:space="0" w:color="auto"/>
              </w:divBdr>
            </w:div>
            <w:div w:id="1391422058">
              <w:marLeft w:val="0"/>
              <w:marRight w:val="0"/>
              <w:marTop w:val="0"/>
              <w:marBottom w:val="0"/>
              <w:divBdr>
                <w:top w:val="none" w:sz="0" w:space="0" w:color="auto"/>
                <w:left w:val="none" w:sz="0" w:space="0" w:color="auto"/>
                <w:bottom w:val="none" w:sz="0" w:space="0" w:color="auto"/>
                <w:right w:val="none" w:sz="0" w:space="0" w:color="auto"/>
              </w:divBdr>
            </w:div>
            <w:div w:id="215241776">
              <w:marLeft w:val="0"/>
              <w:marRight w:val="0"/>
              <w:marTop w:val="0"/>
              <w:marBottom w:val="0"/>
              <w:divBdr>
                <w:top w:val="none" w:sz="0" w:space="0" w:color="auto"/>
                <w:left w:val="none" w:sz="0" w:space="0" w:color="auto"/>
                <w:bottom w:val="none" w:sz="0" w:space="0" w:color="auto"/>
                <w:right w:val="none" w:sz="0" w:space="0" w:color="auto"/>
              </w:divBdr>
            </w:div>
            <w:div w:id="1476798793">
              <w:marLeft w:val="0"/>
              <w:marRight w:val="0"/>
              <w:marTop w:val="0"/>
              <w:marBottom w:val="0"/>
              <w:divBdr>
                <w:top w:val="none" w:sz="0" w:space="0" w:color="auto"/>
                <w:left w:val="none" w:sz="0" w:space="0" w:color="auto"/>
                <w:bottom w:val="none" w:sz="0" w:space="0" w:color="auto"/>
                <w:right w:val="none" w:sz="0" w:space="0" w:color="auto"/>
              </w:divBdr>
            </w:div>
            <w:div w:id="1651052569">
              <w:marLeft w:val="0"/>
              <w:marRight w:val="0"/>
              <w:marTop w:val="0"/>
              <w:marBottom w:val="0"/>
              <w:divBdr>
                <w:top w:val="none" w:sz="0" w:space="0" w:color="auto"/>
                <w:left w:val="none" w:sz="0" w:space="0" w:color="auto"/>
                <w:bottom w:val="none" w:sz="0" w:space="0" w:color="auto"/>
                <w:right w:val="none" w:sz="0" w:space="0" w:color="auto"/>
              </w:divBdr>
            </w:div>
            <w:div w:id="276066419">
              <w:marLeft w:val="0"/>
              <w:marRight w:val="0"/>
              <w:marTop w:val="0"/>
              <w:marBottom w:val="0"/>
              <w:divBdr>
                <w:top w:val="none" w:sz="0" w:space="0" w:color="auto"/>
                <w:left w:val="none" w:sz="0" w:space="0" w:color="auto"/>
                <w:bottom w:val="none" w:sz="0" w:space="0" w:color="auto"/>
                <w:right w:val="none" w:sz="0" w:space="0" w:color="auto"/>
              </w:divBdr>
            </w:div>
            <w:div w:id="658191206">
              <w:marLeft w:val="0"/>
              <w:marRight w:val="0"/>
              <w:marTop w:val="0"/>
              <w:marBottom w:val="0"/>
              <w:divBdr>
                <w:top w:val="none" w:sz="0" w:space="0" w:color="auto"/>
                <w:left w:val="none" w:sz="0" w:space="0" w:color="auto"/>
                <w:bottom w:val="none" w:sz="0" w:space="0" w:color="auto"/>
                <w:right w:val="none" w:sz="0" w:space="0" w:color="auto"/>
              </w:divBdr>
            </w:div>
            <w:div w:id="2035493865">
              <w:marLeft w:val="0"/>
              <w:marRight w:val="0"/>
              <w:marTop w:val="0"/>
              <w:marBottom w:val="0"/>
              <w:divBdr>
                <w:top w:val="none" w:sz="0" w:space="0" w:color="auto"/>
                <w:left w:val="none" w:sz="0" w:space="0" w:color="auto"/>
                <w:bottom w:val="none" w:sz="0" w:space="0" w:color="auto"/>
                <w:right w:val="none" w:sz="0" w:space="0" w:color="auto"/>
              </w:divBdr>
            </w:div>
            <w:div w:id="389426348">
              <w:marLeft w:val="0"/>
              <w:marRight w:val="0"/>
              <w:marTop w:val="0"/>
              <w:marBottom w:val="0"/>
              <w:divBdr>
                <w:top w:val="none" w:sz="0" w:space="0" w:color="auto"/>
                <w:left w:val="none" w:sz="0" w:space="0" w:color="auto"/>
                <w:bottom w:val="none" w:sz="0" w:space="0" w:color="auto"/>
                <w:right w:val="none" w:sz="0" w:space="0" w:color="auto"/>
              </w:divBdr>
            </w:div>
            <w:div w:id="1314289820">
              <w:marLeft w:val="0"/>
              <w:marRight w:val="0"/>
              <w:marTop w:val="0"/>
              <w:marBottom w:val="0"/>
              <w:divBdr>
                <w:top w:val="none" w:sz="0" w:space="0" w:color="auto"/>
                <w:left w:val="none" w:sz="0" w:space="0" w:color="auto"/>
                <w:bottom w:val="none" w:sz="0" w:space="0" w:color="auto"/>
                <w:right w:val="none" w:sz="0" w:space="0" w:color="auto"/>
              </w:divBdr>
            </w:div>
            <w:div w:id="862866765">
              <w:marLeft w:val="0"/>
              <w:marRight w:val="0"/>
              <w:marTop w:val="0"/>
              <w:marBottom w:val="0"/>
              <w:divBdr>
                <w:top w:val="none" w:sz="0" w:space="0" w:color="auto"/>
                <w:left w:val="none" w:sz="0" w:space="0" w:color="auto"/>
                <w:bottom w:val="none" w:sz="0" w:space="0" w:color="auto"/>
                <w:right w:val="none" w:sz="0" w:space="0" w:color="auto"/>
              </w:divBdr>
            </w:div>
            <w:div w:id="717120790">
              <w:marLeft w:val="0"/>
              <w:marRight w:val="0"/>
              <w:marTop w:val="0"/>
              <w:marBottom w:val="0"/>
              <w:divBdr>
                <w:top w:val="none" w:sz="0" w:space="0" w:color="auto"/>
                <w:left w:val="none" w:sz="0" w:space="0" w:color="auto"/>
                <w:bottom w:val="none" w:sz="0" w:space="0" w:color="auto"/>
                <w:right w:val="none" w:sz="0" w:space="0" w:color="auto"/>
              </w:divBdr>
            </w:div>
            <w:div w:id="385182064">
              <w:marLeft w:val="0"/>
              <w:marRight w:val="0"/>
              <w:marTop w:val="0"/>
              <w:marBottom w:val="0"/>
              <w:divBdr>
                <w:top w:val="none" w:sz="0" w:space="0" w:color="auto"/>
                <w:left w:val="none" w:sz="0" w:space="0" w:color="auto"/>
                <w:bottom w:val="none" w:sz="0" w:space="0" w:color="auto"/>
                <w:right w:val="none" w:sz="0" w:space="0" w:color="auto"/>
              </w:divBdr>
            </w:div>
            <w:div w:id="96760014">
              <w:marLeft w:val="0"/>
              <w:marRight w:val="0"/>
              <w:marTop w:val="0"/>
              <w:marBottom w:val="0"/>
              <w:divBdr>
                <w:top w:val="none" w:sz="0" w:space="0" w:color="auto"/>
                <w:left w:val="none" w:sz="0" w:space="0" w:color="auto"/>
                <w:bottom w:val="none" w:sz="0" w:space="0" w:color="auto"/>
                <w:right w:val="none" w:sz="0" w:space="0" w:color="auto"/>
              </w:divBdr>
            </w:div>
            <w:div w:id="1205212525">
              <w:marLeft w:val="0"/>
              <w:marRight w:val="0"/>
              <w:marTop w:val="0"/>
              <w:marBottom w:val="0"/>
              <w:divBdr>
                <w:top w:val="none" w:sz="0" w:space="0" w:color="auto"/>
                <w:left w:val="none" w:sz="0" w:space="0" w:color="auto"/>
                <w:bottom w:val="none" w:sz="0" w:space="0" w:color="auto"/>
                <w:right w:val="none" w:sz="0" w:space="0" w:color="auto"/>
              </w:divBdr>
            </w:div>
            <w:div w:id="1928152656">
              <w:marLeft w:val="0"/>
              <w:marRight w:val="0"/>
              <w:marTop w:val="0"/>
              <w:marBottom w:val="0"/>
              <w:divBdr>
                <w:top w:val="none" w:sz="0" w:space="0" w:color="auto"/>
                <w:left w:val="none" w:sz="0" w:space="0" w:color="auto"/>
                <w:bottom w:val="none" w:sz="0" w:space="0" w:color="auto"/>
                <w:right w:val="none" w:sz="0" w:space="0" w:color="auto"/>
              </w:divBdr>
            </w:div>
            <w:div w:id="385185097">
              <w:marLeft w:val="0"/>
              <w:marRight w:val="0"/>
              <w:marTop w:val="0"/>
              <w:marBottom w:val="0"/>
              <w:divBdr>
                <w:top w:val="none" w:sz="0" w:space="0" w:color="auto"/>
                <w:left w:val="none" w:sz="0" w:space="0" w:color="auto"/>
                <w:bottom w:val="none" w:sz="0" w:space="0" w:color="auto"/>
                <w:right w:val="none" w:sz="0" w:space="0" w:color="auto"/>
              </w:divBdr>
            </w:div>
            <w:div w:id="658773611">
              <w:marLeft w:val="0"/>
              <w:marRight w:val="0"/>
              <w:marTop w:val="0"/>
              <w:marBottom w:val="0"/>
              <w:divBdr>
                <w:top w:val="none" w:sz="0" w:space="0" w:color="auto"/>
                <w:left w:val="none" w:sz="0" w:space="0" w:color="auto"/>
                <w:bottom w:val="none" w:sz="0" w:space="0" w:color="auto"/>
                <w:right w:val="none" w:sz="0" w:space="0" w:color="auto"/>
              </w:divBdr>
            </w:div>
            <w:div w:id="399597796">
              <w:marLeft w:val="0"/>
              <w:marRight w:val="0"/>
              <w:marTop w:val="0"/>
              <w:marBottom w:val="0"/>
              <w:divBdr>
                <w:top w:val="none" w:sz="0" w:space="0" w:color="auto"/>
                <w:left w:val="none" w:sz="0" w:space="0" w:color="auto"/>
                <w:bottom w:val="none" w:sz="0" w:space="0" w:color="auto"/>
                <w:right w:val="none" w:sz="0" w:space="0" w:color="auto"/>
              </w:divBdr>
            </w:div>
            <w:div w:id="485439780">
              <w:marLeft w:val="0"/>
              <w:marRight w:val="0"/>
              <w:marTop w:val="0"/>
              <w:marBottom w:val="0"/>
              <w:divBdr>
                <w:top w:val="none" w:sz="0" w:space="0" w:color="auto"/>
                <w:left w:val="none" w:sz="0" w:space="0" w:color="auto"/>
                <w:bottom w:val="none" w:sz="0" w:space="0" w:color="auto"/>
                <w:right w:val="none" w:sz="0" w:space="0" w:color="auto"/>
              </w:divBdr>
            </w:div>
            <w:div w:id="582763136">
              <w:marLeft w:val="0"/>
              <w:marRight w:val="0"/>
              <w:marTop w:val="0"/>
              <w:marBottom w:val="0"/>
              <w:divBdr>
                <w:top w:val="none" w:sz="0" w:space="0" w:color="auto"/>
                <w:left w:val="none" w:sz="0" w:space="0" w:color="auto"/>
                <w:bottom w:val="none" w:sz="0" w:space="0" w:color="auto"/>
                <w:right w:val="none" w:sz="0" w:space="0" w:color="auto"/>
              </w:divBdr>
            </w:div>
            <w:div w:id="1428189171">
              <w:marLeft w:val="0"/>
              <w:marRight w:val="0"/>
              <w:marTop w:val="0"/>
              <w:marBottom w:val="0"/>
              <w:divBdr>
                <w:top w:val="none" w:sz="0" w:space="0" w:color="auto"/>
                <w:left w:val="none" w:sz="0" w:space="0" w:color="auto"/>
                <w:bottom w:val="none" w:sz="0" w:space="0" w:color="auto"/>
                <w:right w:val="none" w:sz="0" w:space="0" w:color="auto"/>
              </w:divBdr>
            </w:div>
            <w:div w:id="143231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0365">
      <w:bodyDiv w:val="1"/>
      <w:marLeft w:val="0"/>
      <w:marRight w:val="0"/>
      <w:marTop w:val="0"/>
      <w:marBottom w:val="0"/>
      <w:divBdr>
        <w:top w:val="none" w:sz="0" w:space="0" w:color="auto"/>
        <w:left w:val="none" w:sz="0" w:space="0" w:color="auto"/>
        <w:bottom w:val="none" w:sz="0" w:space="0" w:color="auto"/>
        <w:right w:val="none" w:sz="0" w:space="0" w:color="auto"/>
      </w:divBdr>
      <w:divsChild>
        <w:div w:id="93669593">
          <w:marLeft w:val="0"/>
          <w:marRight w:val="0"/>
          <w:marTop w:val="0"/>
          <w:marBottom w:val="0"/>
          <w:divBdr>
            <w:top w:val="none" w:sz="0" w:space="0" w:color="auto"/>
            <w:left w:val="none" w:sz="0" w:space="0" w:color="auto"/>
            <w:bottom w:val="none" w:sz="0" w:space="0" w:color="auto"/>
            <w:right w:val="none" w:sz="0" w:space="0" w:color="auto"/>
          </w:divBdr>
          <w:divsChild>
            <w:div w:id="875199891">
              <w:marLeft w:val="0"/>
              <w:marRight w:val="0"/>
              <w:marTop w:val="0"/>
              <w:marBottom w:val="0"/>
              <w:divBdr>
                <w:top w:val="none" w:sz="0" w:space="0" w:color="auto"/>
                <w:left w:val="none" w:sz="0" w:space="0" w:color="auto"/>
                <w:bottom w:val="none" w:sz="0" w:space="0" w:color="auto"/>
                <w:right w:val="none" w:sz="0" w:space="0" w:color="auto"/>
              </w:divBdr>
            </w:div>
            <w:div w:id="772826519">
              <w:marLeft w:val="0"/>
              <w:marRight w:val="0"/>
              <w:marTop w:val="0"/>
              <w:marBottom w:val="0"/>
              <w:divBdr>
                <w:top w:val="none" w:sz="0" w:space="0" w:color="auto"/>
                <w:left w:val="none" w:sz="0" w:space="0" w:color="auto"/>
                <w:bottom w:val="none" w:sz="0" w:space="0" w:color="auto"/>
                <w:right w:val="none" w:sz="0" w:space="0" w:color="auto"/>
              </w:divBdr>
            </w:div>
            <w:div w:id="2111774404">
              <w:marLeft w:val="0"/>
              <w:marRight w:val="0"/>
              <w:marTop w:val="0"/>
              <w:marBottom w:val="0"/>
              <w:divBdr>
                <w:top w:val="none" w:sz="0" w:space="0" w:color="auto"/>
                <w:left w:val="none" w:sz="0" w:space="0" w:color="auto"/>
                <w:bottom w:val="none" w:sz="0" w:space="0" w:color="auto"/>
                <w:right w:val="none" w:sz="0" w:space="0" w:color="auto"/>
              </w:divBdr>
            </w:div>
            <w:div w:id="1514420315">
              <w:marLeft w:val="0"/>
              <w:marRight w:val="0"/>
              <w:marTop w:val="0"/>
              <w:marBottom w:val="0"/>
              <w:divBdr>
                <w:top w:val="none" w:sz="0" w:space="0" w:color="auto"/>
                <w:left w:val="none" w:sz="0" w:space="0" w:color="auto"/>
                <w:bottom w:val="none" w:sz="0" w:space="0" w:color="auto"/>
                <w:right w:val="none" w:sz="0" w:space="0" w:color="auto"/>
              </w:divBdr>
            </w:div>
            <w:div w:id="324019400">
              <w:marLeft w:val="0"/>
              <w:marRight w:val="0"/>
              <w:marTop w:val="0"/>
              <w:marBottom w:val="0"/>
              <w:divBdr>
                <w:top w:val="none" w:sz="0" w:space="0" w:color="auto"/>
                <w:left w:val="none" w:sz="0" w:space="0" w:color="auto"/>
                <w:bottom w:val="none" w:sz="0" w:space="0" w:color="auto"/>
                <w:right w:val="none" w:sz="0" w:space="0" w:color="auto"/>
              </w:divBdr>
            </w:div>
            <w:div w:id="332034574">
              <w:marLeft w:val="0"/>
              <w:marRight w:val="0"/>
              <w:marTop w:val="0"/>
              <w:marBottom w:val="0"/>
              <w:divBdr>
                <w:top w:val="none" w:sz="0" w:space="0" w:color="auto"/>
                <w:left w:val="none" w:sz="0" w:space="0" w:color="auto"/>
                <w:bottom w:val="none" w:sz="0" w:space="0" w:color="auto"/>
                <w:right w:val="none" w:sz="0" w:space="0" w:color="auto"/>
              </w:divBdr>
            </w:div>
            <w:div w:id="534848062">
              <w:marLeft w:val="0"/>
              <w:marRight w:val="0"/>
              <w:marTop w:val="0"/>
              <w:marBottom w:val="0"/>
              <w:divBdr>
                <w:top w:val="none" w:sz="0" w:space="0" w:color="auto"/>
                <w:left w:val="none" w:sz="0" w:space="0" w:color="auto"/>
                <w:bottom w:val="none" w:sz="0" w:space="0" w:color="auto"/>
                <w:right w:val="none" w:sz="0" w:space="0" w:color="auto"/>
              </w:divBdr>
            </w:div>
            <w:div w:id="750585342">
              <w:marLeft w:val="0"/>
              <w:marRight w:val="0"/>
              <w:marTop w:val="0"/>
              <w:marBottom w:val="0"/>
              <w:divBdr>
                <w:top w:val="none" w:sz="0" w:space="0" w:color="auto"/>
                <w:left w:val="none" w:sz="0" w:space="0" w:color="auto"/>
                <w:bottom w:val="none" w:sz="0" w:space="0" w:color="auto"/>
                <w:right w:val="none" w:sz="0" w:space="0" w:color="auto"/>
              </w:divBdr>
            </w:div>
            <w:div w:id="1741436930">
              <w:marLeft w:val="0"/>
              <w:marRight w:val="0"/>
              <w:marTop w:val="0"/>
              <w:marBottom w:val="0"/>
              <w:divBdr>
                <w:top w:val="none" w:sz="0" w:space="0" w:color="auto"/>
                <w:left w:val="none" w:sz="0" w:space="0" w:color="auto"/>
                <w:bottom w:val="none" w:sz="0" w:space="0" w:color="auto"/>
                <w:right w:val="none" w:sz="0" w:space="0" w:color="auto"/>
              </w:divBdr>
            </w:div>
            <w:div w:id="1334067398">
              <w:marLeft w:val="0"/>
              <w:marRight w:val="0"/>
              <w:marTop w:val="0"/>
              <w:marBottom w:val="0"/>
              <w:divBdr>
                <w:top w:val="none" w:sz="0" w:space="0" w:color="auto"/>
                <w:left w:val="none" w:sz="0" w:space="0" w:color="auto"/>
                <w:bottom w:val="none" w:sz="0" w:space="0" w:color="auto"/>
                <w:right w:val="none" w:sz="0" w:space="0" w:color="auto"/>
              </w:divBdr>
            </w:div>
            <w:div w:id="1961108370">
              <w:marLeft w:val="0"/>
              <w:marRight w:val="0"/>
              <w:marTop w:val="0"/>
              <w:marBottom w:val="0"/>
              <w:divBdr>
                <w:top w:val="none" w:sz="0" w:space="0" w:color="auto"/>
                <w:left w:val="none" w:sz="0" w:space="0" w:color="auto"/>
                <w:bottom w:val="none" w:sz="0" w:space="0" w:color="auto"/>
                <w:right w:val="none" w:sz="0" w:space="0" w:color="auto"/>
              </w:divBdr>
            </w:div>
            <w:div w:id="681201255">
              <w:marLeft w:val="0"/>
              <w:marRight w:val="0"/>
              <w:marTop w:val="0"/>
              <w:marBottom w:val="0"/>
              <w:divBdr>
                <w:top w:val="none" w:sz="0" w:space="0" w:color="auto"/>
                <w:left w:val="none" w:sz="0" w:space="0" w:color="auto"/>
                <w:bottom w:val="none" w:sz="0" w:space="0" w:color="auto"/>
                <w:right w:val="none" w:sz="0" w:space="0" w:color="auto"/>
              </w:divBdr>
            </w:div>
            <w:div w:id="1687439490">
              <w:marLeft w:val="0"/>
              <w:marRight w:val="0"/>
              <w:marTop w:val="0"/>
              <w:marBottom w:val="0"/>
              <w:divBdr>
                <w:top w:val="none" w:sz="0" w:space="0" w:color="auto"/>
                <w:left w:val="none" w:sz="0" w:space="0" w:color="auto"/>
                <w:bottom w:val="none" w:sz="0" w:space="0" w:color="auto"/>
                <w:right w:val="none" w:sz="0" w:space="0" w:color="auto"/>
              </w:divBdr>
            </w:div>
            <w:div w:id="980502610">
              <w:marLeft w:val="0"/>
              <w:marRight w:val="0"/>
              <w:marTop w:val="0"/>
              <w:marBottom w:val="0"/>
              <w:divBdr>
                <w:top w:val="none" w:sz="0" w:space="0" w:color="auto"/>
                <w:left w:val="none" w:sz="0" w:space="0" w:color="auto"/>
                <w:bottom w:val="none" w:sz="0" w:space="0" w:color="auto"/>
                <w:right w:val="none" w:sz="0" w:space="0" w:color="auto"/>
              </w:divBdr>
            </w:div>
            <w:div w:id="409035783">
              <w:marLeft w:val="0"/>
              <w:marRight w:val="0"/>
              <w:marTop w:val="0"/>
              <w:marBottom w:val="0"/>
              <w:divBdr>
                <w:top w:val="none" w:sz="0" w:space="0" w:color="auto"/>
                <w:left w:val="none" w:sz="0" w:space="0" w:color="auto"/>
                <w:bottom w:val="none" w:sz="0" w:space="0" w:color="auto"/>
                <w:right w:val="none" w:sz="0" w:space="0" w:color="auto"/>
              </w:divBdr>
            </w:div>
            <w:div w:id="38434083">
              <w:marLeft w:val="0"/>
              <w:marRight w:val="0"/>
              <w:marTop w:val="0"/>
              <w:marBottom w:val="0"/>
              <w:divBdr>
                <w:top w:val="none" w:sz="0" w:space="0" w:color="auto"/>
                <w:left w:val="none" w:sz="0" w:space="0" w:color="auto"/>
                <w:bottom w:val="none" w:sz="0" w:space="0" w:color="auto"/>
                <w:right w:val="none" w:sz="0" w:space="0" w:color="auto"/>
              </w:divBdr>
            </w:div>
            <w:div w:id="1582519057">
              <w:marLeft w:val="0"/>
              <w:marRight w:val="0"/>
              <w:marTop w:val="0"/>
              <w:marBottom w:val="0"/>
              <w:divBdr>
                <w:top w:val="none" w:sz="0" w:space="0" w:color="auto"/>
                <w:left w:val="none" w:sz="0" w:space="0" w:color="auto"/>
                <w:bottom w:val="none" w:sz="0" w:space="0" w:color="auto"/>
                <w:right w:val="none" w:sz="0" w:space="0" w:color="auto"/>
              </w:divBdr>
            </w:div>
            <w:div w:id="1182082816">
              <w:marLeft w:val="0"/>
              <w:marRight w:val="0"/>
              <w:marTop w:val="0"/>
              <w:marBottom w:val="0"/>
              <w:divBdr>
                <w:top w:val="none" w:sz="0" w:space="0" w:color="auto"/>
                <w:left w:val="none" w:sz="0" w:space="0" w:color="auto"/>
                <w:bottom w:val="none" w:sz="0" w:space="0" w:color="auto"/>
                <w:right w:val="none" w:sz="0" w:space="0" w:color="auto"/>
              </w:divBdr>
            </w:div>
            <w:div w:id="871304769">
              <w:marLeft w:val="0"/>
              <w:marRight w:val="0"/>
              <w:marTop w:val="0"/>
              <w:marBottom w:val="0"/>
              <w:divBdr>
                <w:top w:val="none" w:sz="0" w:space="0" w:color="auto"/>
                <w:left w:val="none" w:sz="0" w:space="0" w:color="auto"/>
                <w:bottom w:val="none" w:sz="0" w:space="0" w:color="auto"/>
                <w:right w:val="none" w:sz="0" w:space="0" w:color="auto"/>
              </w:divBdr>
            </w:div>
            <w:div w:id="1323971468">
              <w:marLeft w:val="0"/>
              <w:marRight w:val="0"/>
              <w:marTop w:val="0"/>
              <w:marBottom w:val="0"/>
              <w:divBdr>
                <w:top w:val="none" w:sz="0" w:space="0" w:color="auto"/>
                <w:left w:val="none" w:sz="0" w:space="0" w:color="auto"/>
                <w:bottom w:val="none" w:sz="0" w:space="0" w:color="auto"/>
                <w:right w:val="none" w:sz="0" w:space="0" w:color="auto"/>
              </w:divBdr>
            </w:div>
            <w:div w:id="260577508">
              <w:marLeft w:val="0"/>
              <w:marRight w:val="0"/>
              <w:marTop w:val="0"/>
              <w:marBottom w:val="0"/>
              <w:divBdr>
                <w:top w:val="none" w:sz="0" w:space="0" w:color="auto"/>
                <w:left w:val="none" w:sz="0" w:space="0" w:color="auto"/>
                <w:bottom w:val="none" w:sz="0" w:space="0" w:color="auto"/>
                <w:right w:val="none" w:sz="0" w:space="0" w:color="auto"/>
              </w:divBdr>
            </w:div>
            <w:div w:id="1730688164">
              <w:marLeft w:val="0"/>
              <w:marRight w:val="0"/>
              <w:marTop w:val="0"/>
              <w:marBottom w:val="0"/>
              <w:divBdr>
                <w:top w:val="none" w:sz="0" w:space="0" w:color="auto"/>
                <w:left w:val="none" w:sz="0" w:space="0" w:color="auto"/>
                <w:bottom w:val="none" w:sz="0" w:space="0" w:color="auto"/>
                <w:right w:val="none" w:sz="0" w:space="0" w:color="auto"/>
              </w:divBdr>
            </w:div>
            <w:div w:id="2099865742">
              <w:marLeft w:val="0"/>
              <w:marRight w:val="0"/>
              <w:marTop w:val="0"/>
              <w:marBottom w:val="0"/>
              <w:divBdr>
                <w:top w:val="none" w:sz="0" w:space="0" w:color="auto"/>
                <w:left w:val="none" w:sz="0" w:space="0" w:color="auto"/>
                <w:bottom w:val="none" w:sz="0" w:space="0" w:color="auto"/>
                <w:right w:val="none" w:sz="0" w:space="0" w:color="auto"/>
              </w:divBdr>
            </w:div>
            <w:div w:id="1002506440">
              <w:marLeft w:val="0"/>
              <w:marRight w:val="0"/>
              <w:marTop w:val="0"/>
              <w:marBottom w:val="0"/>
              <w:divBdr>
                <w:top w:val="none" w:sz="0" w:space="0" w:color="auto"/>
                <w:left w:val="none" w:sz="0" w:space="0" w:color="auto"/>
                <w:bottom w:val="none" w:sz="0" w:space="0" w:color="auto"/>
                <w:right w:val="none" w:sz="0" w:space="0" w:color="auto"/>
              </w:divBdr>
            </w:div>
            <w:div w:id="1891257521">
              <w:marLeft w:val="0"/>
              <w:marRight w:val="0"/>
              <w:marTop w:val="0"/>
              <w:marBottom w:val="0"/>
              <w:divBdr>
                <w:top w:val="none" w:sz="0" w:space="0" w:color="auto"/>
                <w:left w:val="none" w:sz="0" w:space="0" w:color="auto"/>
                <w:bottom w:val="none" w:sz="0" w:space="0" w:color="auto"/>
                <w:right w:val="none" w:sz="0" w:space="0" w:color="auto"/>
              </w:divBdr>
            </w:div>
            <w:div w:id="934560682">
              <w:marLeft w:val="0"/>
              <w:marRight w:val="0"/>
              <w:marTop w:val="0"/>
              <w:marBottom w:val="0"/>
              <w:divBdr>
                <w:top w:val="none" w:sz="0" w:space="0" w:color="auto"/>
                <w:left w:val="none" w:sz="0" w:space="0" w:color="auto"/>
                <w:bottom w:val="none" w:sz="0" w:space="0" w:color="auto"/>
                <w:right w:val="none" w:sz="0" w:space="0" w:color="auto"/>
              </w:divBdr>
            </w:div>
            <w:div w:id="1520705799">
              <w:marLeft w:val="0"/>
              <w:marRight w:val="0"/>
              <w:marTop w:val="0"/>
              <w:marBottom w:val="0"/>
              <w:divBdr>
                <w:top w:val="none" w:sz="0" w:space="0" w:color="auto"/>
                <w:left w:val="none" w:sz="0" w:space="0" w:color="auto"/>
                <w:bottom w:val="none" w:sz="0" w:space="0" w:color="auto"/>
                <w:right w:val="none" w:sz="0" w:space="0" w:color="auto"/>
              </w:divBdr>
            </w:div>
            <w:div w:id="430509037">
              <w:marLeft w:val="0"/>
              <w:marRight w:val="0"/>
              <w:marTop w:val="0"/>
              <w:marBottom w:val="0"/>
              <w:divBdr>
                <w:top w:val="none" w:sz="0" w:space="0" w:color="auto"/>
                <w:left w:val="none" w:sz="0" w:space="0" w:color="auto"/>
                <w:bottom w:val="none" w:sz="0" w:space="0" w:color="auto"/>
                <w:right w:val="none" w:sz="0" w:space="0" w:color="auto"/>
              </w:divBdr>
            </w:div>
            <w:div w:id="50347637">
              <w:marLeft w:val="0"/>
              <w:marRight w:val="0"/>
              <w:marTop w:val="0"/>
              <w:marBottom w:val="0"/>
              <w:divBdr>
                <w:top w:val="none" w:sz="0" w:space="0" w:color="auto"/>
                <w:left w:val="none" w:sz="0" w:space="0" w:color="auto"/>
                <w:bottom w:val="none" w:sz="0" w:space="0" w:color="auto"/>
                <w:right w:val="none" w:sz="0" w:space="0" w:color="auto"/>
              </w:divBdr>
            </w:div>
            <w:div w:id="1000936349">
              <w:marLeft w:val="0"/>
              <w:marRight w:val="0"/>
              <w:marTop w:val="0"/>
              <w:marBottom w:val="0"/>
              <w:divBdr>
                <w:top w:val="none" w:sz="0" w:space="0" w:color="auto"/>
                <w:left w:val="none" w:sz="0" w:space="0" w:color="auto"/>
                <w:bottom w:val="none" w:sz="0" w:space="0" w:color="auto"/>
                <w:right w:val="none" w:sz="0" w:space="0" w:color="auto"/>
              </w:divBdr>
            </w:div>
            <w:div w:id="9184283">
              <w:marLeft w:val="0"/>
              <w:marRight w:val="0"/>
              <w:marTop w:val="0"/>
              <w:marBottom w:val="0"/>
              <w:divBdr>
                <w:top w:val="none" w:sz="0" w:space="0" w:color="auto"/>
                <w:left w:val="none" w:sz="0" w:space="0" w:color="auto"/>
                <w:bottom w:val="none" w:sz="0" w:space="0" w:color="auto"/>
                <w:right w:val="none" w:sz="0" w:space="0" w:color="auto"/>
              </w:divBdr>
            </w:div>
            <w:div w:id="585266846">
              <w:marLeft w:val="0"/>
              <w:marRight w:val="0"/>
              <w:marTop w:val="0"/>
              <w:marBottom w:val="0"/>
              <w:divBdr>
                <w:top w:val="none" w:sz="0" w:space="0" w:color="auto"/>
                <w:left w:val="none" w:sz="0" w:space="0" w:color="auto"/>
                <w:bottom w:val="none" w:sz="0" w:space="0" w:color="auto"/>
                <w:right w:val="none" w:sz="0" w:space="0" w:color="auto"/>
              </w:divBdr>
            </w:div>
            <w:div w:id="867991274">
              <w:marLeft w:val="0"/>
              <w:marRight w:val="0"/>
              <w:marTop w:val="0"/>
              <w:marBottom w:val="0"/>
              <w:divBdr>
                <w:top w:val="none" w:sz="0" w:space="0" w:color="auto"/>
                <w:left w:val="none" w:sz="0" w:space="0" w:color="auto"/>
                <w:bottom w:val="none" w:sz="0" w:space="0" w:color="auto"/>
                <w:right w:val="none" w:sz="0" w:space="0" w:color="auto"/>
              </w:divBdr>
            </w:div>
            <w:div w:id="2077892686">
              <w:marLeft w:val="0"/>
              <w:marRight w:val="0"/>
              <w:marTop w:val="0"/>
              <w:marBottom w:val="0"/>
              <w:divBdr>
                <w:top w:val="none" w:sz="0" w:space="0" w:color="auto"/>
                <w:left w:val="none" w:sz="0" w:space="0" w:color="auto"/>
                <w:bottom w:val="none" w:sz="0" w:space="0" w:color="auto"/>
                <w:right w:val="none" w:sz="0" w:space="0" w:color="auto"/>
              </w:divBdr>
            </w:div>
            <w:div w:id="1467234641">
              <w:marLeft w:val="0"/>
              <w:marRight w:val="0"/>
              <w:marTop w:val="0"/>
              <w:marBottom w:val="0"/>
              <w:divBdr>
                <w:top w:val="none" w:sz="0" w:space="0" w:color="auto"/>
                <w:left w:val="none" w:sz="0" w:space="0" w:color="auto"/>
                <w:bottom w:val="none" w:sz="0" w:space="0" w:color="auto"/>
                <w:right w:val="none" w:sz="0" w:space="0" w:color="auto"/>
              </w:divBdr>
            </w:div>
            <w:div w:id="32272033">
              <w:marLeft w:val="0"/>
              <w:marRight w:val="0"/>
              <w:marTop w:val="0"/>
              <w:marBottom w:val="0"/>
              <w:divBdr>
                <w:top w:val="none" w:sz="0" w:space="0" w:color="auto"/>
                <w:left w:val="none" w:sz="0" w:space="0" w:color="auto"/>
                <w:bottom w:val="none" w:sz="0" w:space="0" w:color="auto"/>
                <w:right w:val="none" w:sz="0" w:space="0" w:color="auto"/>
              </w:divBdr>
            </w:div>
            <w:div w:id="840393436">
              <w:marLeft w:val="0"/>
              <w:marRight w:val="0"/>
              <w:marTop w:val="0"/>
              <w:marBottom w:val="0"/>
              <w:divBdr>
                <w:top w:val="none" w:sz="0" w:space="0" w:color="auto"/>
                <w:left w:val="none" w:sz="0" w:space="0" w:color="auto"/>
                <w:bottom w:val="none" w:sz="0" w:space="0" w:color="auto"/>
                <w:right w:val="none" w:sz="0" w:space="0" w:color="auto"/>
              </w:divBdr>
            </w:div>
            <w:div w:id="1000547966">
              <w:marLeft w:val="0"/>
              <w:marRight w:val="0"/>
              <w:marTop w:val="0"/>
              <w:marBottom w:val="0"/>
              <w:divBdr>
                <w:top w:val="none" w:sz="0" w:space="0" w:color="auto"/>
                <w:left w:val="none" w:sz="0" w:space="0" w:color="auto"/>
                <w:bottom w:val="none" w:sz="0" w:space="0" w:color="auto"/>
                <w:right w:val="none" w:sz="0" w:space="0" w:color="auto"/>
              </w:divBdr>
            </w:div>
            <w:div w:id="1240291506">
              <w:marLeft w:val="0"/>
              <w:marRight w:val="0"/>
              <w:marTop w:val="0"/>
              <w:marBottom w:val="0"/>
              <w:divBdr>
                <w:top w:val="none" w:sz="0" w:space="0" w:color="auto"/>
                <w:left w:val="none" w:sz="0" w:space="0" w:color="auto"/>
                <w:bottom w:val="none" w:sz="0" w:space="0" w:color="auto"/>
                <w:right w:val="none" w:sz="0" w:space="0" w:color="auto"/>
              </w:divBdr>
            </w:div>
            <w:div w:id="974137120">
              <w:marLeft w:val="0"/>
              <w:marRight w:val="0"/>
              <w:marTop w:val="0"/>
              <w:marBottom w:val="0"/>
              <w:divBdr>
                <w:top w:val="none" w:sz="0" w:space="0" w:color="auto"/>
                <w:left w:val="none" w:sz="0" w:space="0" w:color="auto"/>
                <w:bottom w:val="none" w:sz="0" w:space="0" w:color="auto"/>
                <w:right w:val="none" w:sz="0" w:space="0" w:color="auto"/>
              </w:divBdr>
            </w:div>
            <w:div w:id="33694938">
              <w:marLeft w:val="0"/>
              <w:marRight w:val="0"/>
              <w:marTop w:val="0"/>
              <w:marBottom w:val="0"/>
              <w:divBdr>
                <w:top w:val="none" w:sz="0" w:space="0" w:color="auto"/>
                <w:left w:val="none" w:sz="0" w:space="0" w:color="auto"/>
                <w:bottom w:val="none" w:sz="0" w:space="0" w:color="auto"/>
                <w:right w:val="none" w:sz="0" w:space="0" w:color="auto"/>
              </w:divBdr>
            </w:div>
            <w:div w:id="1235241526">
              <w:marLeft w:val="0"/>
              <w:marRight w:val="0"/>
              <w:marTop w:val="0"/>
              <w:marBottom w:val="0"/>
              <w:divBdr>
                <w:top w:val="none" w:sz="0" w:space="0" w:color="auto"/>
                <w:left w:val="none" w:sz="0" w:space="0" w:color="auto"/>
                <w:bottom w:val="none" w:sz="0" w:space="0" w:color="auto"/>
                <w:right w:val="none" w:sz="0" w:space="0" w:color="auto"/>
              </w:divBdr>
            </w:div>
            <w:div w:id="685638920">
              <w:marLeft w:val="0"/>
              <w:marRight w:val="0"/>
              <w:marTop w:val="0"/>
              <w:marBottom w:val="0"/>
              <w:divBdr>
                <w:top w:val="none" w:sz="0" w:space="0" w:color="auto"/>
                <w:left w:val="none" w:sz="0" w:space="0" w:color="auto"/>
                <w:bottom w:val="none" w:sz="0" w:space="0" w:color="auto"/>
                <w:right w:val="none" w:sz="0" w:space="0" w:color="auto"/>
              </w:divBdr>
            </w:div>
            <w:div w:id="468787089">
              <w:marLeft w:val="0"/>
              <w:marRight w:val="0"/>
              <w:marTop w:val="0"/>
              <w:marBottom w:val="0"/>
              <w:divBdr>
                <w:top w:val="none" w:sz="0" w:space="0" w:color="auto"/>
                <w:left w:val="none" w:sz="0" w:space="0" w:color="auto"/>
                <w:bottom w:val="none" w:sz="0" w:space="0" w:color="auto"/>
                <w:right w:val="none" w:sz="0" w:space="0" w:color="auto"/>
              </w:divBdr>
            </w:div>
            <w:div w:id="95059294">
              <w:marLeft w:val="0"/>
              <w:marRight w:val="0"/>
              <w:marTop w:val="0"/>
              <w:marBottom w:val="0"/>
              <w:divBdr>
                <w:top w:val="none" w:sz="0" w:space="0" w:color="auto"/>
                <w:left w:val="none" w:sz="0" w:space="0" w:color="auto"/>
                <w:bottom w:val="none" w:sz="0" w:space="0" w:color="auto"/>
                <w:right w:val="none" w:sz="0" w:space="0" w:color="auto"/>
              </w:divBdr>
            </w:div>
            <w:div w:id="864291691">
              <w:marLeft w:val="0"/>
              <w:marRight w:val="0"/>
              <w:marTop w:val="0"/>
              <w:marBottom w:val="0"/>
              <w:divBdr>
                <w:top w:val="none" w:sz="0" w:space="0" w:color="auto"/>
                <w:left w:val="none" w:sz="0" w:space="0" w:color="auto"/>
                <w:bottom w:val="none" w:sz="0" w:space="0" w:color="auto"/>
                <w:right w:val="none" w:sz="0" w:space="0" w:color="auto"/>
              </w:divBdr>
            </w:div>
            <w:div w:id="543491713">
              <w:marLeft w:val="0"/>
              <w:marRight w:val="0"/>
              <w:marTop w:val="0"/>
              <w:marBottom w:val="0"/>
              <w:divBdr>
                <w:top w:val="none" w:sz="0" w:space="0" w:color="auto"/>
                <w:left w:val="none" w:sz="0" w:space="0" w:color="auto"/>
                <w:bottom w:val="none" w:sz="0" w:space="0" w:color="auto"/>
                <w:right w:val="none" w:sz="0" w:space="0" w:color="auto"/>
              </w:divBdr>
            </w:div>
            <w:div w:id="259221169">
              <w:marLeft w:val="0"/>
              <w:marRight w:val="0"/>
              <w:marTop w:val="0"/>
              <w:marBottom w:val="0"/>
              <w:divBdr>
                <w:top w:val="none" w:sz="0" w:space="0" w:color="auto"/>
                <w:left w:val="none" w:sz="0" w:space="0" w:color="auto"/>
                <w:bottom w:val="none" w:sz="0" w:space="0" w:color="auto"/>
                <w:right w:val="none" w:sz="0" w:space="0" w:color="auto"/>
              </w:divBdr>
            </w:div>
            <w:div w:id="1148284768">
              <w:marLeft w:val="0"/>
              <w:marRight w:val="0"/>
              <w:marTop w:val="0"/>
              <w:marBottom w:val="0"/>
              <w:divBdr>
                <w:top w:val="none" w:sz="0" w:space="0" w:color="auto"/>
                <w:left w:val="none" w:sz="0" w:space="0" w:color="auto"/>
                <w:bottom w:val="none" w:sz="0" w:space="0" w:color="auto"/>
                <w:right w:val="none" w:sz="0" w:space="0" w:color="auto"/>
              </w:divBdr>
            </w:div>
            <w:div w:id="1597247462">
              <w:marLeft w:val="0"/>
              <w:marRight w:val="0"/>
              <w:marTop w:val="0"/>
              <w:marBottom w:val="0"/>
              <w:divBdr>
                <w:top w:val="none" w:sz="0" w:space="0" w:color="auto"/>
                <w:left w:val="none" w:sz="0" w:space="0" w:color="auto"/>
                <w:bottom w:val="none" w:sz="0" w:space="0" w:color="auto"/>
                <w:right w:val="none" w:sz="0" w:space="0" w:color="auto"/>
              </w:divBdr>
            </w:div>
            <w:div w:id="2062747375">
              <w:marLeft w:val="0"/>
              <w:marRight w:val="0"/>
              <w:marTop w:val="0"/>
              <w:marBottom w:val="0"/>
              <w:divBdr>
                <w:top w:val="none" w:sz="0" w:space="0" w:color="auto"/>
                <w:left w:val="none" w:sz="0" w:space="0" w:color="auto"/>
                <w:bottom w:val="none" w:sz="0" w:space="0" w:color="auto"/>
                <w:right w:val="none" w:sz="0" w:space="0" w:color="auto"/>
              </w:divBdr>
            </w:div>
            <w:div w:id="2009599901">
              <w:marLeft w:val="0"/>
              <w:marRight w:val="0"/>
              <w:marTop w:val="0"/>
              <w:marBottom w:val="0"/>
              <w:divBdr>
                <w:top w:val="none" w:sz="0" w:space="0" w:color="auto"/>
                <w:left w:val="none" w:sz="0" w:space="0" w:color="auto"/>
                <w:bottom w:val="none" w:sz="0" w:space="0" w:color="auto"/>
                <w:right w:val="none" w:sz="0" w:space="0" w:color="auto"/>
              </w:divBdr>
            </w:div>
            <w:div w:id="308561567">
              <w:marLeft w:val="0"/>
              <w:marRight w:val="0"/>
              <w:marTop w:val="0"/>
              <w:marBottom w:val="0"/>
              <w:divBdr>
                <w:top w:val="none" w:sz="0" w:space="0" w:color="auto"/>
                <w:left w:val="none" w:sz="0" w:space="0" w:color="auto"/>
                <w:bottom w:val="none" w:sz="0" w:space="0" w:color="auto"/>
                <w:right w:val="none" w:sz="0" w:space="0" w:color="auto"/>
              </w:divBdr>
            </w:div>
            <w:div w:id="1797795923">
              <w:marLeft w:val="0"/>
              <w:marRight w:val="0"/>
              <w:marTop w:val="0"/>
              <w:marBottom w:val="0"/>
              <w:divBdr>
                <w:top w:val="none" w:sz="0" w:space="0" w:color="auto"/>
                <w:left w:val="none" w:sz="0" w:space="0" w:color="auto"/>
                <w:bottom w:val="none" w:sz="0" w:space="0" w:color="auto"/>
                <w:right w:val="none" w:sz="0" w:space="0" w:color="auto"/>
              </w:divBdr>
            </w:div>
            <w:div w:id="1745298738">
              <w:marLeft w:val="0"/>
              <w:marRight w:val="0"/>
              <w:marTop w:val="0"/>
              <w:marBottom w:val="0"/>
              <w:divBdr>
                <w:top w:val="none" w:sz="0" w:space="0" w:color="auto"/>
                <w:left w:val="none" w:sz="0" w:space="0" w:color="auto"/>
                <w:bottom w:val="none" w:sz="0" w:space="0" w:color="auto"/>
                <w:right w:val="none" w:sz="0" w:space="0" w:color="auto"/>
              </w:divBdr>
            </w:div>
            <w:div w:id="243614538">
              <w:marLeft w:val="0"/>
              <w:marRight w:val="0"/>
              <w:marTop w:val="0"/>
              <w:marBottom w:val="0"/>
              <w:divBdr>
                <w:top w:val="none" w:sz="0" w:space="0" w:color="auto"/>
                <w:left w:val="none" w:sz="0" w:space="0" w:color="auto"/>
                <w:bottom w:val="none" w:sz="0" w:space="0" w:color="auto"/>
                <w:right w:val="none" w:sz="0" w:space="0" w:color="auto"/>
              </w:divBdr>
            </w:div>
            <w:div w:id="2104179964">
              <w:marLeft w:val="0"/>
              <w:marRight w:val="0"/>
              <w:marTop w:val="0"/>
              <w:marBottom w:val="0"/>
              <w:divBdr>
                <w:top w:val="none" w:sz="0" w:space="0" w:color="auto"/>
                <w:left w:val="none" w:sz="0" w:space="0" w:color="auto"/>
                <w:bottom w:val="none" w:sz="0" w:space="0" w:color="auto"/>
                <w:right w:val="none" w:sz="0" w:space="0" w:color="auto"/>
              </w:divBdr>
            </w:div>
            <w:div w:id="833493230">
              <w:marLeft w:val="0"/>
              <w:marRight w:val="0"/>
              <w:marTop w:val="0"/>
              <w:marBottom w:val="0"/>
              <w:divBdr>
                <w:top w:val="none" w:sz="0" w:space="0" w:color="auto"/>
                <w:left w:val="none" w:sz="0" w:space="0" w:color="auto"/>
                <w:bottom w:val="none" w:sz="0" w:space="0" w:color="auto"/>
                <w:right w:val="none" w:sz="0" w:space="0" w:color="auto"/>
              </w:divBdr>
            </w:div>
            <w:div w:id="2136942938">
              <w:marLeft w:val="0"/>
              <w:marRight w:val="0"/>
              <w:marTop w:val="0"/>
              <w:marBottom w:val="0"/>
              <w:divBdr>
                <w:top w:val="none" w:sz="0" w:space="0" w:color="auto"/>
                <w:left w:val="none" w:sz="0" w:space="0" w:color="auto"/>
                <w:bottom w:val="none" w:sz="0" w:space="0" w:color="auto"/>
                <w:right w:val="none" w:sz="0" w:space="0" w:color="auto"/>
              </w:divBdr>
            </w:div>
            <w:div w:id="1889491637">
              <w:marLeft w:val="0"/>
              <w:marRight w:val="0"/>
              <w:marTop w:val="0"/>
              <w:marBottom w:val="0"/>
              <w:divBdr>
                <w:top w:val="none" w:sz="0" w:space="0" w:color="auto"/>
                <w:left w:val="none" w:sz="0" w:space="0" w:color="auto"/>
                <w:bottom w:val="none" w:sz="0" w:space="0" w:color="auto"/>
                <w:right w:val="none" w:sz="0" w:space="0" w:color="auto"/>
              </w:divBdr>
            </w:div>
            <w:div w:id="1765954179">
              <w:marLeft w:val="0"/>
              <w:marRight w:val="0"/>
              <w:marTop w:val="0"/>
              <w:marBottom w:val="0"/>
              <w:divBdr>
                <w:top w:val="none" w:sz="0" w:space="0" w:color="auto"/>
                <w:left w:val="none" w:sz="0" w:space="0" w:color="auto"/>
                <w:bottom w:val="none" w:sz="0" w:space="0" w:color="auto"/>
                <w:right w:val="none" w:sz="0" w:space="0" w:color="auto"/>
              </w:divBdr>
            </w:div>
            <w:div w:id="2082019995">
              <w:marLeft w:val="0"/>
              <w:marRight w:val="0"/>
              <w:marTop w:val="0"/>
              <w:marBottom w:val="0"/>
              <w:divBdr>
                <w:top w:val="none" w:sz="0" w:space="0" w:color="auto"/>
                <w:left w:val="none" w:sz="0" w:space="0" w:color="auto"/>
                <w:bottom w:val="none" w:sz="0" w:space="0" w:color="auto"/>
                <w:right w:val="none" w:sz="0" w:space="0" w:color="auto"/>
              </w:divBdr>
            </w:div>
            <w:div w:id="851914516">
              <w:marLeft w:val="0"/>
              <w:marRight w:val="0"/>
              <w:marTop w:val="0"/>
              <w:marBottom w:val="0"/>
              <w:divBdr>
                <w:top w:val="none" w:sz="0" w:space="0" w:color="auto"/>
                <w:left w:val="none" w:sz="0" w:space="0" w:color="auto"/>
                <w:bottom w:val="none" w:sz="0" w:space="0" w:color="auto"/>
                <w:right w:val="none" w:sz="0" w:space="0" w:color="auto"/>
              </w:divBdr>
            </w:div>
            <w:div w:id="962540739">
              <w:marLeft w:val="0"/>
              <w:marRight w:val="0"/>
              <w:marTop w:val="0"/>
              <w:marBottom w:val="0"/>
              <w:divBdr>
                <w:top w:val="none" w:sz="0" w:space="0" w:color="auto"/>
                <w:left w:val="none" w:sz="0" w:space="0" w:color="auto"/>
                <w:bottom w:val="none" w:sz="0" w:space="0" w:color="auto"/>
                <w:right w:val="none" w:sz="0" w:space="0" w:color="auto"/>
              </w:divBdr>
            </w:div>
            <w:div w:id="701324083">
              <w:marLeft w:val="0"/>
              <w:marRight w:val="0"/>
              <w:marTop w:val="0"/>
              <w:marBottom w:val="0"/>
              <w:divBdr>
                <w:top w:val="none" w:sz="0" w:space="0" w:color="auto"/>
                <w:left w:val="none" w:sz="0" w:space="0" w:color="auto"/>
                <w:bottom w:val="none" w:sz="0" w:space="0" w:color="auto"/>
                <w:right w:val="none" w:sz="0" w:space="0" w:color="auto"/>
              </w:divBdr>
            </w:div>
            <w:div w:id="1136723711">
              <w:marLeft w:val="0"/>
              <w:marRight w:val="0"/>
              <w:marTop w:val="0"/>
              <w:marBottom w:val="0"/>
              <w:divBdr>
                <w:top w:val="none" w:sz="0" w:space="0" w:color="auto"/>
                <w:left w:val="none" w:sz="0" w:space="0" w:color="auto"/>
                <w:bottom w:val="none" w:sz="0" w:space="0" w:color="auto"/>
                <w:right w:val="none" w:sz="0" w:space="0" w:color="auto"/>
              </w:divBdr>
            </w:div>
            <w:div w:id="1665205972">
              <w:marLeft w:val="0"/>
              <w:marRight w:val="0"/>
              <w:marTop w:val="0"/>
              <w:marBottom w:val="0"/>
              <w:divBdr>
                <w:top w:val="none" w:sz="0" w:space="0" w:color="auto"/>
                <w:left w:val="none" w:sz="0" w:space="0" w:color="auto"/>
                <w:bottom w:val="none" w:sz="0" w:space="0" w:color="auto"/>
                <w:right w:val="none" w:sz="0" w:space="0" w:color="auto"/>
              </w:divBdr>
            </w:div>
            <w:div w:id="1836996336">
              <w:marLeft w:val="0"/>
              <w:marRight w:val="0"/>
              <w:marTop w:val="0"/>
              <w:marBottom w:val="0"/>
              <w:divBdr>
                <w:top w:val="none" w:sz="0" w:space="0" w:color="auto"/>
                <w:left w:val="none" w:sz="0" w:space="0" w:color="auto"/>
                <w:bottom w:val="none" w:sz="0" w:space="0" w:color="auto"/>
                <w:right w:val="none" w:sz="0" w:space="0" w:color="auto"/>
              </w:divBdr>
            </w:div>
            <w:div w:id="1351488394">
              <w:marLeft w:val="0"/>
              <w:marRight w:val="0"/>
              <w:marTop w:val="0"/>
              <w:marBottom w:val="0"/>
              <w:divBdr>
                <w:top w:val="none" w:sz="0" w:space="0" w:color="auto"/>
                <w:left w:val="none" w:sz="0" w:space="0" w:color="auto"/>
                <w:bottom w:val="none" w:sz="0" w:space="0" w:color="auto"/>
                <w:right w:val="none" w:sz="0" w:space="0" w:color="auto"/>
              </w:divBdr>
            </w:div>
            <w:div w:id="375274566">
              <w:marLeft w:val="0"/>
              <w:marRight w:val="0"/>
              <w:marTop w:val="0"/>
              <w:marBottom w:val="0"/>
              <w:divBdr>
                <w:top w:val="none" w:sz="0" w:space="0" w:color="auto"/>
                <w:left w:val="none" w:sz="0" w:space="0" w:color="auto"/>
                <w:bottom w:val="none" w:sz="0" w:space="0" w:color="auto"/>
                <w:right w:val="none" w:sz="0" w:space="0" w:color="auto"/>
              </w:divBdr>
            </w:div>
            <w:div w:id="1607036584">
              <w:marLeft w:val="0"/>
              <w:marRight w:val="0"/>
              <w:marTop w:val="0"/>
              <w:marBottom w:val="0"/>
              <w:divBdr>
                <w:top w:val="none" w:sz="0" w:space="0" w:color="auto"/>
                <w:left w:val="none" w:sz="0" w:space="0" w:color="auto"/>
                <w:bottom w:val="none" w:sz="0" w:space="0" w:color="auto"/>
                <w:right w:val="none" w:sz="0" w:space="0" w:color="auto"/>
              </w:divBdr>
            </w:div>
            <w:div w:id="1381514490">
              <w:marLeft w:val="0"/>
              <w:marRight w:val="0"/>
              <w:marTop w:val="0"/>
              <w:marBottom w:val="0"/>
              <w:divBdr>
                <w:top w:val="none" w:sz="0" w:space="0" w:color="auto"/>
                <w:left w:val="none" w:sz="0" w:space="0" w:color="auto"/>
                <w:bottom w:val="none" w:sz="0" w:space="0" w:color="auto"/>
                <w:right w:val="none" w:sz="0" w:space="0" w:color="auto"/>
              </w:divBdr>
            </w:div>
            <w:div w:id="1785733832">
              <w:marLeft w:val="0"/>
              <w:marRight w:val="0"/>
              <w:marTop w:val="0"/>
              <w:marBottom w:val="0"/>
              <w:divBdr>
                <w:top w:val="none" w:sz="0" w:space="0" w:color="auto"/>
                <w:left w:val="none" w:sz="0" w:space="0" w:color="auto"/>
                <w:bottom w:val="none" w:sz="0" w:space="0" w:color="auto"/>
                <w:right w:val="none" w:sz="0" w:space="0" w:color="auto"/>
              </w:divBdr>
            </w:div>
            <w:div w:id="1656838608">
              <w:marLeft w:val="0"/>
              <w:marRight w:val="0"/>
              <w:marTop w:val="0"/>
              <w:marBottom w:val="0"/>
              <w:divBdr>
                <w:top w:val="none" w:sz="0" w:space="0" w:color="auto"/>
                <w:left w:val="none" w:sz="0" w:space="0" w:color="auto"/>
                <w:bottom w:val="none" w:sz="0" w:space="0" w:color="auto"/>
                <w:right w:val="none" w:sz="0" w:space="0" w:color="auto"/>
              </w:divBdr>
            </w:div>
            <w:div w:id="386073459">
              <w:marLeft w:val="0"/>
              <w:marRight w:val="0"/>
              <w:marTop w:val="0"/>
              <w:marBottom w:val="0"/>
              <w:divBdr>
                <w:top w:val="none" w:sz="0" w:space="0" w:color="auto"/>
                <w:left w:val="none" w:sz="0" w:space="0" w:color="auto"/>
                <w:bottom w:val="none" w:sz="0" w:space="0" w:color="auto"/>
                <w:right w:val="none" w:sz="0" w:space="0" w:color="auto"/>
              </w:divBdr>
            </w:div>
            <w:div w:id="1538003249">
              <w:marLeft w:val="0"/>
              <w:marRight w:val="0"/>
              <w:marTop w:val="0"/>
              <w:marBottom w:val="0"/>
              <w:divBdr>
                <w:top w:val="none" w:sz="0" w:space="0" w:color="auto"/>
                <w:left w:val="none" w:sz="0" w:space="0" w:color="auto"/>
                <w:bottom w:val="none" w:sz="0" w:space="0" w:color="auto"/>
                <w:right w:val="none" w:sz="0" w:space="0" w:color="auto"/>
              </w:divBdr>
            </w:div>
            <w:div w:id="16274866">
              <w:marLeft w:val="0"/>
              <w:marRight w:val="0"/>
              <w:marTop w:val="0"/>
              <w:marBottom w:val="0"/>
              <w:divBdr>
                <w:top w:val="none" w:sz="0" w:space="0" w:color="auto"/>
                <w:left w:val="none" w:sz="0" w:space="0" w:color="auto"/>
                <w:bottom w:val="none" w:sz="0" w:space="0" w:color="auto"/>
                <w:right w:val="none" w:sz="0" w:space="0" w:color="auto"/>
              </w:divBdr>
            </w:div>
            <w:div w:id="658734071">
              <w:marLeft w:val="0"/>
              <w:marRight w:val="0"/>
              <w:marTop w:val="0"/>
              <w:marBottom w:val="0"/>
              <w:divBdr>
                <w:top w:val="none" w:sz="0" w:space="0" w:color="auto"/>
                <w:left w:val="none" w:sz="0" w:space="0" w:color="auto"/>
                <w:bottom w:val="none" w:sz="0" w:space="0" w:color="auto"/>
                <w:right w:val="none" w:sz="0" w:space="0" w:color="auto"/>
              </w:divBdr>
            </w:div>
            <w:div w:id="1879202243">
              <w:marLeft w:val="0"/>
              <w:marRight w:val="0"/>
              <w:marTop w:val="0"/>
              <w:marBottom w:val="0"/>
              <w:divBdr>
                <w:top w:val="none" w:sz="0" w:space="0" w:color="auto"/>
                <w:left w:val="none" w:sz="0" w:space="0" w:color="auto"/>
                <w:bottom w:val="none" w:sz="0" w:space="0" w:color="auto"/>
                <w:right w:val="none" w:sz="0" w:space="0" w:color="auto"/>
              </w:divBdr>
            </w:div>
            <w:div w:id="508132897">
              <w:marLeft w:val="0"/>
              <w:marRight w:val="0"/>
              <w:marTop w:val="0"/>
              <w:marBottom w:val="0"/>
              <w:divBdr>
                <w:top w:val="none" w:sz="0" w:space="0" w:color="auto"/>
                <w:left w:val="none" w:sz="0" w:space="0" w:color="auto"/>
                <w:bottom w:val="none" w:sz="0" w:space="0" w:color="auto"/>
                <w:right w:val="none" w:sz="0" w:space="0" w:color="auto"/>
              </w:divBdr>
            </w:div>
            <w:div w:id="1634552580">
              <w:marLeft w:val="0"/>
              <w:marRight w:val="0"/>
              <w:marTop w:val="0"/>
              <w:marBottom w:val="0"/>
              <w:divBdr>
                <w:top w:val="none" w:sz="0" w:space="0" w:color="auto"/>
                <w:left w:val="none" w:sz="0" w:space="0" w:color="auto"/>
                <w:bottom w:val="none" w:sz="0" w:space="0" w:color="auto"/>
                <w:right w:val="none" w:sz="0" w:space="0" w:color="auto"/>
              </w:divBdr>
            </w:div>
            <w:div w:id="80682961">
              <w:marLeft w:val="0"/>
              <w:marRight w:val="0"/>
              <w:marTop w:val="0"/>
              <w:marBottom w:val="0"/>
              <w:divBdr>
                <w:top w:val="none" w:sz="0" w:space="0" w:color="auto"/>
                <w:left w:val="none" w:sz="0" w:space="0" w:color="auto"/>
                <w:bottom w:val="none" w:sz="0" w:space="0" w:color="auto"/>
                <w:right w:val="none" w:sz="0" w:space="0" w:color="auto"/>
              </w:divBdr>
            </w:div>
            <w:div w:id="842358817">
              <w:marLeft w:val="0"/>
              <w:marRight w:val="0"/>
              <w:marTop w:val="0"/>
              <w:marBottom w:val="0"/>
              <w:divBdr>
                <w:top w:val="none" w:sz="0" w:space="0" w:color="auto"/>
                <w:left w:val="none" w:sz="0" w:space="0" w:color="auto"/>
                <w:bottom w:val="none" w:sz="0" w:space="0" w:color="auto"/>
                <w:right w:val="none" w:sz="0" w:space="0" w:color="auto"/>
              </w:divBdr>
            </w:div>
            <w:div w:id="1869755465">
              <w:marLeft w:val="0"/>
              <w:marRight w:val="0"/>
              <w:marTop w:val="0"/>
              <w:marBottom w:val="0"/>
              <w:divBdr>
                <w:top w:val="none" w:sz="0" w:space="0" w:color="auto"/>
                <w:left w:val="none" w:sz="0" w:space="0" w:color="auto"/>
                <w:bottom w:val="none" w:sz="0" w:space="0" w:color="auto"/>
                <w:right w:val="none" w:sz="0" w:space="0" w:color="auto"/>
              </w:divBdr>
            </w:div>
            <w:div w:id="1761291551">
              <w:marLeft w:val="0"/>
              <w:marRight w:val="0"/>
              <w:marTop w:val="0"/>
              <w:marBottom w:val="0"/>
              <w:divBdr>
                <w:top w:val="none" w:sz="0" w:space="0" w:color="auto"/>
                <w:left w:val="none" w:sz="0" w:space="0" w:color="auto"/>
                <w:bottom w:val="none" w:sz="0" w:space="0" w:color="auto"/>
                <w:right w:val="none" w:sz="0" w:space="0" w:color="auto"/>
              </w:divBdr>
            </w:div>
            <w:div w:id="165636253">
              <w:marLeft w:val="0"/>
              <w:marRight w:val="0"/>
              <w:marTop w:val="0"/>
              <w:marBottom w:val="0"/>
              <w:divBdr>
                <w:top w:val="none" w:sz="0" w:space="0" w:color="auto"/>
                <w:left w:val="none" w:sz="0" w:space="0" w:color="auto"/>
                <w:bottom w:val="none" w:sz="0" w:space="0" w:color="auto"/>
                <w:right w:val="none" w:sz="0" w:space="0" w:color="auto"/>
              </w:divBdr>
            </w:div>
            <w:div w:id="1871651447">
              <w:marLeft w:val="0"/>
              <w:marRight w:val="0"/>
              <w:marTop w:val="0"/>
              <w:marBottom w:val="0"/>
              <w:divBdr>
                <w:top w:val="none" w:sz="0" w:space="0" w:color="auto"/>
                <w:left w:val="none" w:sz="0" w:space="0" w:color="auto"/>
                <w:bottom w:val="none" w:sz="0" w:space="0" w:color="auto"/>
                <w:right w:val="none" w:sz="0" w:space="0" w:color="auto"/>
              </w:divBdr>
            </w:div>
            <w:div w:id="1293318218">
              <w:marLeft w:val="0"/>
              <w:marRight w:val="0"/>
              <w:marTop w:val="0"/>
              <w:marBottom w:val="0"/>
              <w:divBdr>
                <w:top w:val="none" w:sz="0" w:space="0" w:color="auto"/>
                <w:left w:val="none" w:sz="0" w:space="0" w:color="auto"/>
                <w:bottom w:val="none" w:sz="0" w:space="0" w:color="auto"/>
                <w:right w:val="none" w:sz="0" w:space="0" w:color="auto"/>
              </w:divBdr>
            </w:div>
            <w:div w:id="1727755116">
              <w:marLeft w:val="0"/>
              <w:marRight w:val="0"/>
              <w:marTop w:val="0"/>
              <w:marBottom w:val="0"/>
              <w:divBdr>
                <w:top w:val="none" w:sz="0" w:space="0" w:color="auto"/>
                <w:left w:val="none" w:sz="0" w:space="0" w:color="auto"/>
                <w:bottom w:val="none" w:sz="0" w:space="0" w:color="auto"/>
                <w:right w:val="none" w:sz="0" w:space="0" w:color="auto"/>
              </w:divBdr>
            </w:div>
            <w:div w:id="501699695">
              <w:marLeft w:val="0"/>
              <w:marRight w:val="0"/>
              <w:marTop w:val="0"/>
              <w:marBottom w:val="0"/>
              <w:divBdr>
                <w:top w:val="none" w:sz="0" w:space="0" w:color="auto"/>
                <w:left w:val="none" w:sz="0" w:space="0" w:color="auto"/>
                <w:bottom w:val="none" w:sz="0" w:space="0" w:color="auto"/>
                <w:right w:val="none" w:sz="0" w:space="0" w:color="auto"/>
              </w:divBdr>
            </w:div>
            <w:div w:id="1220479193">
              <w:marLeft w:val="0"/>
              <w:marRight w:val="0"/>
              <w:marTop w:val="0"/>
              <w:marBottom w:val="0"/>
              <w:divBdr>
                <w:top w:val="none" w:sz="0" w:space="0" w:color="auto"/>
                <w:left w:val="none" w:sz="0" w:space="0" w:color="auto"/>
                <w:bottom w:val="none" w:sz="0" w:space="0" w:color="auto"/>
                <w:right w:val="none" w:sz="0" w:space="0" w:color="auto"/>
              </w:divBdr>
            </w:div>
            <w:div w:id="168646702">
              <w:marLeft w:val="0"/>
              <w:marRight w:val="0"/>
              <w:marTop w:val="0"/>
              <w:marBottom w:val="0"/>
              <w:divBdr>
                <w:top w:val="none" w:sz="0" w:space="0" w:color="auto"/>
                <w:left w:val="none" w:sz="0" w:space="0" w:color="auto"/>
                <w:bottom w:val="none" w:sz="0" w:space="0" w:color="auto"/>
                <w:right w:val="none" w:sz="0" w:space="0" w:color="auto"/>
              </w:divBdr>
            </w:div>
            <w:div w:id="1843545699">
              <w:marLeft w:val="0"/>
              <w:marRight w:val="0"/>
              <w:marTop w:val="0"/>
              <w:marBottom w:val="0"/>
              <w:divBdr>
                <w:top w:val="none" w:sz="0" w:space="0" w:color="auto"/>
                <w:left w:val="none" w:sz="0" w:space="0" w:color="auto"/>
                <w:bottom w:val="none" w:sz="0" w:space="0" w:color="auto"/>
                <w:right w:val="none" w:sz="0" w:space="0" w:color="auto"/>
              </w:divBdr>
            </w:div>
            <w:div w:id="1548955591">
              <w:marLeft w:val="0"/>
              <w:marRight w:val="0"/>
              <w:marTop w:val="0"/>
              <w:marBottom w:val="0"/>
              <w:divBdr>
                <w:top w:val="none" w:sz="0" w:space="0" w:color="auto"/>
                <w:left w:val="none" w:sz="0" w:space="0" w:color="auto"/>
                <w:bottom w:val="none" w:sz="0" w:space="0" w:color="auto"/>
                <w:right w:val="none" w:sz="0" w:space="0" w:color="auto"/>
              </w:divBdr>
            </w:div>
            <w:div w:id="1849639834">
              <w:marLeft w:val="0"/>
              <w:marRight w:val="0"/>
              <w:marTop w:val="0"/>
              <w:marBottom w:val="0"/>
              <w:divBdr>
                <w:top w:val="none" w:sz="0" w:space="0" w:color="auto"/>
                <w:left w:val="none" w:sz="0" w:space="0" w:color="auto"/>
                <w:bottom w:val="none" w:sz="0" w:space="0" w:color="auto"/>
                <w:right w:val="none" w:sz="0" w:space="0" w:color="auto"/>
              </w:divBdr>
            </w:div>
            <w:div w:id="225997560">
              <w:marLeft w:val="0"/>
              <w:marRight w:val="0"/>
              <w:marTop w:val="0"/>
              <w:marBottom w:val="0"/>
              <w:divBdr>
                <w:top w:val="none" w:sz="0" w:space="0" w:color="auto"/>
                <w:left w:val="none" w:sz="0" w:space="0" w:color="auto"/>
                <w:bottom w:val="none" w:sz="0" w:space="0" w:color="auto"/>
                <w:right w:val="none" w:sz="0" w:space="0" w:color="auto"/>
              </w:divBdr>
            </w:div>
            <w:div w:id="1237863685">
              <w:marLeft w:val="0"/>
              <w:marRight w:val="0"/>
              <w:marTop w:val="0"/>
              <w:marBottom w:val="0"/>
              <w:divBdr>
                <w:top w:val="none" w:sz="0" w:space="0" w:color="auto"/>
                <w:left w:val="none" w:sz="0" w:space="0" w:color="auto"/>
                <w:bottom w:val="none" w:sz="0" w:space="0" w:color="auto"/>
                <w:right w:val="none" w:sz="0" w:space="0" w:color="auto"/>
              </w:divBdr>
            </w:div>
            <w:div w:id="1373263539">
              <w:marLeft w:val="0"/>
              <w:marRight w:val="0"/>
              <w:marTop w:val="0"/>
              <w:marBottom w:val="0"/>
              <w:divBdr>
                <w:top w:val="none" w:sz="0" w:space="0" w:color="auto"/>
                <w:left w:val="none" w:sz="0" w:space="0" w:color="auto"/>
                <w:bottom w:val="none" w:sz="0" w:space="0" w:color="auto"/>
                <w:right w:val="none" w:sz="0" w:space="0" w:color="auto"/>
              </w:divBdr>
            </w:div>
            <w:div w:id="743572990">
              <w:marLeft w:val="0"/>
              <w:marRight w:val="0"/>
              <w:marTop w:val="0"/>
              <w:marBottom w:val="0"/>
              <w:divBdr>
                <w:top w:val="none" w:sz="0" w:space="0" w:color="auto"/>
                <w:left w:val="none" w:sz="0" w:space="0" w:color="auto"/>
                <w:bottom w:val="none" w:sz="0" w:space="0" w:color="auto"/>
                <w:right w:val="none" w:sz="0" w:space="0" w:color="auto"/>
              </w:divBdr>
            </w:div>
            <w:div w:id="1477381650">
              <w:marLeft w:val="0"/>
              <w:marRight w:val="0"/>
              <w:marTop w:val="0"/>
              <w:marBottom w:val="0"/>
              <w:divBdr>
                <w:top w:val="none" w:sz="0" w:space="0" w:color="auto"/>
                <w:left w:val="none" w:sz="0" w:space="0" w:color="auto"/>
                <w:bottom w:val="none" w:sz="0" w:space="0" w:color="auto"/>
                <w:right w:val="none" w:sz="0" w:space="0" w:color="auto"/>
              </w:divBdr>
            </w:div>
            <w:div w:id="1637489883">
              <w:marLeft w:val="0"/>
              <w:marRight w:val="0"/>
              <w:marTop w:val="0"/>
              <w:marBottom w:val="0"/>
              <w:divBdr>
                <w:top w:val="none" w:sz="0" w:space="0" w:color="auto"/>
                <w:left w:val="none" w:sz="0" w:space="0" w:color="auto"/>
                <w:bottom w:val="none" w:sz="0" w:space="0" w:color="auto"/>
                <w:right w:val="none" w:sz="0" w:space="0" w:color="auto"/>
              </w:divBdr>
            </w:div>
            <w:div w:id="136993757">
              <w:marLeft w:val="0"/>
              <w:marRight w:val="0"/>
              <w:marTop w:val="0"/>
              <w:marBottom w:val="0"/>
              <w:divBdr>
                <w:top w:val="none" w:sz="0" w:space="0" w:color="auto"/>
                <w:left w:val="none" w:sz="0" w:space="0" w:color="auto"/>
                <w:bottom w:val="none" w:sz="0" w:space="0" w:color="auto"/>
                <w:right w:val="none" w:sz="0" w:space="0" w:color="auto"/>
              </w:divBdr>
            </w:div>
            <w:div w:id="1096636093">
              <w:marLeft w:val="0"/>
              <w:marRight w:val="0"/>
              <w:marTop w:val="0"/>
              <w:marBottom w:val="0"/>
              <w:divBdr>
                <w:top w:val="none" w:sz="0" w:space="0" w:color="auto"/>
                <w:left w:val="none" w:sz="0" w:space="0" w:color="auto"/>
                <w:bottom w:val="none" w:sz="0" w:space="0" w:color="auto"/>
                <w:right w:val="none" w:sz="0" w:space="0" w:color="auto"/>
              </w:divBdr>
            </w:div>
            <w:div w:id="1073967507">
              <w:marLeft w:val="0"/>
              <w:marRight w:val="0"/>
              <w:marTop w:val="0"/>
              <w:marBottom w:val="0"/>
              <w:divBdr>
                <w:top w:val="none" w:sz="0" w:space="0" w:color="auto"/>
                <w:left w:val="none" w:sz="0" w:space="0" w:color="auto"/>
                <w:bottom w:val="none" w:sz="0" w:space="0" w:color="auto"/>
                <w:right w:val="none" w:sz="0" w:space="0" w:color="auto"/>
              </w:divBdr>
            </w:div>
            <w:div w:id="729160284">
              <w:marLeft w:val="0"/>
              <w:marRight w:val="0"/>
              <w:marTop w:val="0"/>
              <w:marBottom w:val="0"/>
              <w:divBdr>
                <w:top w:val="none" w:sz="0" w:space="0" w:color="auto"/>
                <w:left w:val="none" w:sz="0" w:space="0" w:color="auto"/>
                <w:bottom w:val="none" w:sz="0" w:space="0" w:color="auto"/>
                <w:right w:val="none" w:sz="0" w:space="0" w:color="auto"/>
              </w:divBdr>
            </w:div>
            <w:div w:id="1438675123">
              <w:marLeft w:val="0"/>
              <w:marRight w:val="0"/>
              <w:marTop w:val="0"/>
              <w:marBottom w:val="0"/>
              <w:divBdr>
                <w:top w:val="none" w:sz="0" w:space="0" w:color="auto"/>
                <w:left w:val="none" w:sz="0" w:space="0" w:color="auto"/>
                <w:bottom w:val="none" w:sz="0" w:space="0" w:color="auto"/>
                <w:right w:val="none" w:sz="0" w:space="0" w:color="auto"/>
              </w:divBdr>
            </w:div>
            <w:div w:id="464082744">
              <w:marLeft w:val="0"/>
              <w:marRight w:val="0"/>
              <w:marTop w:val="0"/>
              <w:marBottom w:val="0"/>
              <w:divBdr>
                <w:top w:val="none" w:sz="0" w:space="0" w:color="auto"/>
                <w:left w:val="none" w:sz="0" w:space="0" w:color="auto"/>
                <w:bottom w:val="none" w:sz="0" w:space="0" w:color="auto"/>
                <w:right w:val="none" w:sz="0" w:space="0" w:color="auto"/>
              </w:divBdr>
            </w:div>
            <w:div w:id="262231074">
              <w:marLeft w:val="0"/>
              <w:marRight w:val="0"/>
              <w:marTop w:val="0"/>
              <w:marBottom w:val="0"/>
              <w:divBdr>
                <w:top w:val="none" w:sz="0" w:space="0" w:color="auto"/>
                <w:left w:val="none" w:sz="0" w:space="0" w:color="auto"/>
                <w:bottom w:val="none" w:sz="0" w:space="0" w:color="auto"/>
                <w:right w:val="none" w:sz="0" w:space="0" w:color="auto"/>
              </w:divBdr>
            </w:div>
            <w:div w:id="1180193874">
              <w:marLeft w:val="0"/>
              <w:marRight w:val="0"/>
              <w:marTop w:val="0"/>
              <w:marBottom w:val="0"/>
              <w:divBdr>
                <w:top w:val="none" w:sz="0" w:space="0" w:color="auto"/>
                <w:left w:val="none" w:sz="0" w:space="0" w:color="auto"/>
                <w:bottom w:val="none" w:sz="0" w:space="0" w:color="auto"/>
                <w:right w:val="none" w:sz="0" w:space="0" w:color="auto"/>
              </w:divBdr>
            </w:div>
            <w:div w:id="1647857722">
              <w:marLeft w:val="0"/>
              <w:marRight w:val="0"/>
              <w:marTop w:val="0"/>
              <w:marBottom w:val="0"/>
              <w:divBdr>
                <w:top w:val="none" w:sz="0" w:space="0" w:color="auto"/>
                <w:left w:val="none" w:sz="0" w:space="0" w:color="auto"/>
                <w:bottom w:val="none" w:sz="0" w:space="0" w:color="auto"/>
                <w:right w:val="none" w:sz="0" w:space="0" w:color="auto"/>
              </w:divBdr>
            </w:div>
            <w:div w:id="1438021156">
              <w:marLeft w:val="0"/>
              <w:marRight w:val="0"/>
              <w:marTop w:val="0"/>
              <w:marBottom w:val="0"/>
              <w:divBdr>
                <w:top w:val="none" w:sz="0" w:space="0" w:color="auto"/>
                <w:left w:val="none" w:sz="0" w:space="0" w:color="auto"/>
                <w:bottom w:val="none" w:sz="0" w:space="0" w:color="auto"/>
                <w:right w:val="none" w:sz="0" w:space="0" w:color="auto"/>
              </w:divBdr>
            </w:div>
            <w:div w:id="1905989342">
              <w:marLeft w:val="0"/>
              <w:marRight w:val="0"/>
              <w:marTop w:val="0"/>
              <w:marBottom w:val="0"/>
              <w:divBdr>
                <w:top w:val="none" w:sz="0" w:space="0" w:color="auto"/>
                <w:left w:val="none" w:sz="0" w:space="0" w:color="auto"/>
                <w:bottom w:val="none" w:sz="0" w:space="0" w:color="auto"/>
                <w:right w:val="none" w:sz="0" w:space="0" w:color="auto"/>
              </w:divBdr>
            </w:div>
            <w:div w:id="1612782106">
              <w:marLeft w:val="0"/>
              <w:marRight w:val="0"/>
              <w:marTop w:val="0"/>
              <w:marBottom w:val="0"/>
              <w:divBdr>
                <w:top w:val="none" w:sz="0" w:space="0" w:color="auto"/>
                <w:left w:val="none" w:sz="0" w:space="0" w:color="auto"/>
                <w:bottom w:val="none" w:sz="0" w:space="0" w:color="auto"/>
                <w:right w:val="none" w:sz="0" w:space="0" w:color="auto"/>
              </w:divBdr>
            </w:div>
            <w:div w:id="1931424402">
              <w:marLeft w:val="0"/>
              <w:marRight w:val="0"/>
              <w:marTop w:val="0"/>
              <w:marBottom w:val="0"/>
              <w:divBdr>
                <w:top w:val="none" w:sz="0" w:space="0" w:color="auto"/>
                <w:left w:val="none" w:sz="0" w:space="0" w:color="auto"/>
                <w:bottom w:val="none" w:sz="0" w:space="0" w:color="auto"/>
                <w:right w:val="none" w:sz="0" w:space="0" w:color="auto"/>
              </w:divBdr>
            </w:div>
            <w:div w:id="804662490">
              <w:marLeft w:val="0"/>
              <w:marRight w:val="0"/>
              <w:marTop w:val="0"/>
              <w:marBottom w:val="0"/>
              <w:divBdr>
                <w:top w:val="none" w:sz="0" w:space="0" w:color="auto"/>
                <w:left w:val="none" w:sz="0" w:space="0" w:color="auto"/>
                <w:bottom w:val="none" w:sz="0" w:space="0" w:color="auto"/>
                <w:right w:val="none" w:sz="0" w:space="0" w:color="auto"/>
              </w:divBdr>
            </w:div>
            <w:div w:id="1123305646">
              <w:marLeft w:val="0"/>
              <w:marRight w:val="0"/>
              <w:marTop w:val="0"/>
              <w:marBottom w:val="0"/>
              <w:divBdr>
                <w:top w:val="none" w:sz="0" w:space="0" w:color="auto"/>
                <w:left w:val="none" w:sz="0" w:space="0" w:color="auto"/>
                <w:bottom w:val="none" w:sz="0" w:space="0" w:color="auto"/>
                <w:right w:val="none" w:sz="0" w:space="0" w:color="auto"/>
              </w:divBdr>
            </w:div>
            <w:div w:id="1372264498">
              <w:marLeft w:val="0"/>
              <w:marRight w:val="0"/>
              <w:marTop w:val="0"/>
              <w:marBottom w:val="0"/>
              <w:divBdr>
                <w:top w:val="none" w:sz="0" w:space="0" w:color="auto"/>
                <w:left w:val="none" w:sz="0" w:space="0" w:color="auto"/>
                <w:bottom w:val="none" w:sz="0" w:space="0" w:color="auto"/>
                <w:right w:val="none" w:sz="0" w:space="0" w:color="auto"/>
              </w:divBdr>
            </w:div>
            <w:div w:id="1049693126">
              <w:marLeft w:val="0"/>
              <w:marRight w:val="0"/>
              <w:marTop w:val="0"/>
              <w:marBottom w:val="0"/>
              <w:divBdr>
                <w:top w:val="none" w:sz="0" w:space="0" w:color="auto"/>
                <w:left w:val="none" w:sz="0" w:space="0" w:color="auto"/>
                <w:bottom w:val="none" w:sz="0" w:space="0" w:color="auto"/>
                <w:right w:val="none" w:sz="0" w:space="0" w:color="auto"/>
              </w:divBdr>
            </w:div>
            <w:div w:id="596716333">
              <w:marLeft w:val="0"/>
              <w:marRight w:val="0"/>
              <w:marTop w:val="0"/>
              <w:marBottom w:val="0"/>
              <w:divBdr>
                <w:top w:val="none" w:sz="0" w:space="0" w:color="auto"/>
                <w:left w:val="none" w:sz="0" w:space="0" w:color="auto"/>
                <w:bottom w:val="none" w:sz="0" w:space="0" w:color="auto"/>
                <w:right w:val="none" w:sz="0" w:space="0" w:color="auto"/>
              </w:divBdr>
            </w:div>
            <w:div w:id="1866551969">
              <w:marLeft w:val="0"/>
              <w:marRight w:val="0"/>
              <w:marTop w:val="0"/>
              <w:marBottom w:val="0"/>
              <w:divBdr>
                <w:top w:val="none" w:sz="0" w:space="0" w:color="auto"/>
                <w:left w:val="none" w:sz="0" w:space="0" w:color="auto"/>
                <w:bottom w:val="none" w:sz="0" w:space="0" w:color="auto"/>
                <w:right w:val="none" w:sz="0" w:space="0" w:color="auto"/>
              </w:divBdr>
            </w:div>
            <w:div w:id="2024699574">
              <w:marLeft w:val="0"/>
              <w:marRight w:val="0"/>
              <w:marTop w:val="0"/>
              <w:marBottom w:val="0"/>
              <w:divBdr>
                <w:top w:val="none" w:sz="0" w:space="0" w:color="auto"/>
                <w:left w:val="none" w:sz="0" w:space="0" w:color="auto"/>
                <w:bottom w:val="none" w:sz="0" w:space="0" w:color="auto"/>
                <w:right w:val="none" w:sz="0" w:space="0" w:color="auto"/>
              </w:divBdr>
            </w:div>
            <w:div w:id="1323388824">
              <w:marLeft w:val="0"/>
              <w:marRight w:val="0"/>
              <w:marTop w:val="0"/>
              <w:marBottom w:val="0"/>
              <w:divBdr>
                <w:top w:val="none" w:sz="0" w:space="0" w:color="auto"/>
                <w:left w:val="none" w:sz="0" w:space="0" w:color="auto"/>
                <w:bottom w:val="none" w:sz="0" w:space="0" w:color="auto"/>
                <w:right w:val="none" w:sz="0" w:space="0" w:color="auto"/>
              </w:divBdr>
            </w:div>
            <w:div w:id="623314237">
              <w:marLeft w:val="0"/>
              <w:marRight w:val="0"/>
              <w:marTop w:val="0"/>
              <w:marBottom w:val="0"/>
              <w:divBdr>
                <w:top w:val="none" w:sz="0" w:space="0" w:color="auto"/>
                <w:left w:val="none" w:sz="0" w:space="0" w:color="auto"/>
                <w:bottom w:val="none" w:sz="0" w:space="0" w:color="auto"/>
                <w:right w:val="none" w:sz="0" w:space="0" w:color="auto"/>
              </w:divBdr>
            </w:div>
            <w:div w:id="178859556">
              <w:marLeft w:val="0"/>
              <w:marRight w:val="0"/>
              <w:marTop w:val="0"/>
              <w:marBottom w:val="0"/>
              <w:divBdr>
                <w:top w:val="none" w:sz="0" w:space="0" w:color="auto"/>
                <w:left w:val="none" w:sz="0" w:space="0" w:color="auto"/>
                <w:bottom w:val="none" w:sz="0" w:space="0" w:color="auto"/>
                <w:right w:val="none" w:sz="0" w:space="0" w:color="auto"/>
              </w:divBdr>
            </w:div>
            <w:div w:id="1095512690">
              <w:marLeft w:val="0"/>
              <w:marRight w:val="0"/>
              <w:marTop w:val="0"/>
              <w:marBottom w:val="0"/>
              <w:divBdr>
                <w:top w:val="none" w:sz="0" w:space="0" w:color="auto"/>
                <w:left w:val="none" w:sz="0" w:space="0" w:color="auto"/>
                <w:bottom w:val="none" w:sz="0" w:space="0" w:color="auto"/>
                <w:right w:val="none" w:sz="0" w:space="0" w:color="auto"/>
              </w:divBdr>
            </w:div>
            <w:div w:id="1577009158">
              <w:marLeft w:val="0"/>
              <w:marRight w:val="0"/>
              <w:marTop w:val="0"/>
              <w:marBottom w:val="0"/>
              <w:divBdr>
                <w:top w:val="none" w:sz="0" w:space="0" w:color="auto"/>
                <w:left w:val="none" w:sz="0" w:space="0" w:color="auto"/>
                <w:bottom w:val="none" w:sz="0" w:space="0" w:color="auto"/>
                <w:right w:val="none" w:sz="0" w:space="0" w:color="auto"/>
              </w:divBdr>
            </w:div>
            <w:div w:id="777985238">
              <w:marLeft w:val="0"/>
              <w:marRight w:val="0"/>
              <w:marTop w:val="0"/>
              <w:marBottom w:val="0"/>
              <w:divBdr>
                <w:top w:val="none" w:sz="0" w:space="0" w:color="auto"/>
                <w:left w:val="none" w:sz="0" w:space="0" w:color="auto"/>
                <w:bottom w:val="none" w:sz="0" w:space="0" w:color="auto"/>
                <w:right w:val="none" w:sz="0" w:space="0" w:color="auto"/>
              </w:divBdr>
            </w:div>
            <w:div w:id="1268349457">
              <w:marLeft w:val="0"/>
              <w:marRight w:val="0"/>
              <w:marTop w:val="0"/>
              <w:marBottom w:val="0"/>
              <w:divBdr>
                <w:top w:val="none" w:sz="0" w:space="0" w:color="auto"/>
                <w:left w:val="none" w:sz="0" w:space="0" w:color="auto"/>
                <w:bottom w:val="none" w:sz="0" w:space="0" w:color="auto"/>
                <w:right w:val="none" w:sz="0" w:space="0" w:color="auto"/>
              </w:divBdr>
            </w:div>
            <w:div w:id="2118061526">
              <w:marLeft w:val="0"/>
              <w:marRight w:val="0"/>
              <w:marTop w:val="0"/>
              <w:marBottom w:val="0"/>
              <w:divBdr>
                <w:top w:val="none" w:sz="0" w:space="0" w:color="auto"/>
                <w:left w:val="none" w:sz="0" w:space="0" w:color="auto"/>
                <w:bottom w:val="none" w:sz="0" w:space="0" w:color="auto"/>
                <w:right w:val="none" w:sz="0" w:space="0" w:color="auto"/>
              </w:divBdr>
            </w:div>
            <w:div w:id="1154100926">
              <w:marLeft w:val="0"/>
              <w:marRight w:val="0"/>
              <w:marTop w:val="0"/>
              <w:marBottom w:val="0"/>
              <w:divBdr>
                <w:top w:val="none" w:sz="0" w:space="0" w:color="auto"/>
                <w:left w:val="none" w:sz="0" w:space="0" w:color="auto"/>
                <w:bottom w:val="none" w:sz="0" w:space="0" w:color="auto"/>
                <w:right w:val="none" w:sz="0" w:space="0" w:color="auto"/>
              </w:divBdr>
            </w:div>
            <w:div w:id="1154956457">
              <w:marLeft w:val="0"/>
              <w:marRight w:val="0"/>
              <w:marTop w:val="0"/>
              <w:marBottom w:val="0"/>
              <w:divBdr>
                <w:top w:val="none" w:sz="0" w:space="0" w:color="auto"/>
                <w:left w:val="none" w:sz="0" w:space="0" w:color="auto"/>
                <w:bottom w:val="none" w:sz="0" w:space="0" w:color="auto"/>
                <w:right w:val="none" w:sz="0" w:space="0" w:color="auto"/>
              </w:divBdr>
            </w:div>
            <w:div w:id="1166747669">
              <w:marLeft w:val="0"/>
              <w:marRight w:val="0"/>
              <w:marTop w:val="0"/>
              <w:marBottom w:val="0"/>
              <w:divBdr>
                <w:top w:val="none" w:sz="0" w:space="0" w:color="auto"/>
                <w:left w:val="none" w:sz="0" w:space="0" w:color="auto"/>
                <w:bottom w:val="none" w:sz="0" w:space="0" w:color="auto"/>
                <w:right w:val="none" w:sz="0" w:space="0" w:color="auto"/>
              </w:divBdr>
            </w:div>
            <w:div w:id="1400440983">
              <w:marLeft w:val="0"/>
              <w:marRight w:val="0"/>
              <w:marTop w:val="0"/>
              <w:marBottom w:val="0"/>
              <w:divBdr>
                <w:top w:val="none" w:sz="0" w:space="0" w:color="auto"/>
                <w:left w:val="none" w:sz="0" w:space="0" w:color="auto"/>
                <w:bottom w:val="none" w:sz="0" w:space="0" w:color="auto"/>
                <w:right w:val="none" w:sz="0" w:space="0" w:color="auto"/>
              </w:divBdr>
            </w:div>
            <w:div w:id="468548997">
              <w:marLeft w:val="0"/>
              <w:marRight w:val="0"/>
              <w:marTop w:val="0"/>
              <w:marBottom w:val="0"/>
              <w:divBdr>
                <w:top w:val="none" w:sz="0" w:space="0" w:color="auto"/>
                <w:left w:val="none" w:sz="0" w:space="0" w:color="auto"/>
                <w:bottom w:val="none" w:sz="0" w:space="0" w:color="auto"/>
                <w:right w:val="none" w:sz="0" w:space="0" w:color="auto"/>
              </w:divBdr>
            </w:div>
            <w:div w:id="176507991">
              <w:marLeft w:val="0"/>
              <w:marRight w:val="0"/>
              <w:marTop w:val="0"/>
              <w:marBottom w:val="0"/>
              <w:divBdr>
                <w:top w:val="none" w:sz="0" w:space="0" w:color="auto"/>
                <w:left w:val="none" w:sz="0" w:space="0" w:color="auto"/>
                <w:bottom w:val="none" w:sz="0" w:space="0" w:color="auto"/>
                <w:right w:val="none" w:sz="0" w:space="0" w:color="auto"/>
              </w:divBdr>
            </w:div>
            <w:div w:id="1439062354">
              <w:marLeft w:val="0"/>
              <w:marRight w:val="0"/>
              <w:marTop w:val="0"/>
              <w:marBottom w:val="0"/>
              <w:divBdr>
                <w:top w:val="none" w:sz="0" w:space="0" w:color="auto"/>
                <w:left w:val="none" w:sz="0" w:space="0" w:color="auto"/>
                <w:bottom w:val="none" w:sz="0" w:space="0" w:color="auto"/>
                <w:right w:val="none" w:sz="0" w:space="0" w:color="auto"/>
              </w:divBdr>
            </w:div>
            <w:div w:id="994379659">
              <w:marLeft w:val="0"/>
              <w:marRight w:val="0"/>
              <w:marTop w:val="0"/>
              <w:marBottom w:val="0"/>
              <w:divBdr>
                <w:top w:val="none" w:sz="0" w:space="0" w:color="auto"/>
                <w:left w:val="none" w:sz="0" w:space="0" w:color="auto"/>
                <w:bottom w:val="none" w:sz="0" w:space="0" w:color="auto"/>
                <w:right w:val="none" w:sz="0" w:space="0" w:color="auto"/>
              </w:divBdr>
            </w:div>
            <w:div w:id="1602107388">
              <w:marLeft w:val="0"/>
              <w:marRight w:val="0"/>
              <w:marTop w:val="0"/>
              <w:marBottom w:val="0"/>
              <w:divBdr>
                <w:top w:val="none" w:sz="0" w:space="0" w:color="auto"/>
                <w:left w:val="none" w:sz="0" w:space="0" w:color="auto"/>
                <w:bottom w:val="none" w:sz="0" w:space="0" w:color="auto"/>
                <w:right w:val="none" w:sz="0" w:space="0" w:color="auto"/>
              </w:divBdr>
            </w:div>
            <w:div w:id="1634872269">
              <w:marLeft w:val="0"/>
              <w:marRight w:val="0"/>
              <w:marTop w:val="0"/>
              <w:marBottom w:val="0"/>
              <w:divBdr>
                <w:top w:val="none" w:sz="0" w:space="0" w:color="auto"/>
                <w:left w:val="none" w:sz="0" w:space="0" w:color="auto"/>
                <w:bottom w:val="none" w:sz="0" w:space="0" w:color="auto"/>
                <w:right w:val="none" w:sz="0" w:space="0" w:color="auto"/>
              </w:divBdr>
            </w:div>
            <w:div w:id="1862621074">
              <w:marLeft w:val="0"/>
              <w:marRight w:val="0"/>
              <w:marTop w:val="0"/>
              <w:marBottom w:val="0"/>
              <w:divBdr>
                <w:top w:val="none" w:sz="0" w:space="0" w:color="auto"/>
                <w:left w:val="none" w:sz="0" w:space="0" w:color="auto"/>
                <w:bottom w:val="none" w:sz="0" w:space="0" w:color="auto"/>
                <w:right w:val="none" w:sz="0" w:space="0" w:color="auto"/>
              </w:divBdr>
            </w:div>
            <w:div w:id="599337642">
              <w:marLeft w:val="0"/>
              <w:marRight w:val="0"/>
              <w:marTop w:val="0"/>
              <w:marBottom w:val="0"/>
              <w:divBdr>
                <w:top w:val="none" w:sz="0" w:space="0" w:color="auto"/>
                <w:left w:val="none" w:sz="0" w:space="0" w:color="auto"/>
                <w:bottom w:val="none" w:sz="0" w:space="0" w:color="auto"/>
                <w:right w:val="none" w:sz="0" w:space="0" w:color="auto"/>
              </w:divBdr>
            </w:div>
            <w:div w:id="1669333094">
              <w:marLeft w:val="0"/>
              <w:marRight w:val="0"/>
              <w:marTop w:val="0"/>
              <w:marBottom w:val="0"/>
              <w:divBdr>
                <w:top w:val="none" w:sz="0" w:space="0" w:color="auto"/>
                <w:left w:val="none" w:sz="0" w:space="0" w:color="auto"/>
                <w:bottom w:val="none" w:sz="0" w:space="0" w:color="auto"/>
                <w:right w:val="none" w:sz="0" w:space="0" w:color="auto"/>
              </w:divBdr>
            </w:div>
            <w:div w:id="1506703222">
              <w:marLeft w:val="0"/>
              <w:marRight w:val="0"/>
              <w:marTop w:val="0"/>
              <w:marBottom w:val="0"/>
              <w:divBdr>
                <w:top w:val="none" w:sz="0" w:space="0" w:color="auto"/>
                <w:left w:val="none" w:sz="0" w:space="0" w:color="auto"/>
                <w:bottom w:val="none" w:sz="0" w:space="0" w:color="auto"/>
                <w:right w:val="none" w:sz="0" w:space="0" w:color="auto"/>
              </w:divBdr>
            </w:div>
            <w:div w:id="556818648">
              <w:marLeft w:val="0"/>
              <w:marRight w:val="0"/>
              <w:marTop w:val="0"/>
              <w:marBottom w:val="0"/>
              <w:divBdr>
                <w:top w:val="none" w:sz="0" w:space="0" w:color="auto"/>
                <w:left w:val="none" w:sz="0" w:space="0" w:color="auto"/>
                <w:bottom w:val="none" w:sz="0" w:space="0" w:color="auto"/>
                <w:right w:val="none" w:sz="0" w:space="0" w:color="auto"/>
              </w:divBdr>
            </w:div>
            <w:div w:id="1363048777">
              <w:marLeft w:val="0"/>
              <w:marRight w:val="0"/>
              <w:marTop w:val="0"/>
              <w:marBottom w:val="0"/>
              <w:divBdr>
                <w:top w:val="none" w:sz="0" w:space="0" w:color="auto"/>
                <w:left w:val="none" w:sz="0" w:space="0" w:color="auto"/>
                <w:bottom w:val="none" w:sz="0" w:space="0" w:color="auto"/>
                <w:right w:val="none" w:sz="0" w:space="0" w:color="auto"/>
              </w:divBdr>
            </w:div>
            <w:div w:id="415171130">
              <w:marLeft w:val="0"/>
              <w:marRight w:val="0"/>
              <w:marTop w:val="0"/>
              <w:marBottom w:val="0"/>
              <w:divBdr>
                <w:top w:val="none" w:sz="0" w:space="0" w:color="auto"/>
                <w:left w:val="none" w:sz="0" w:space="0" w:color="auto"/>
                <w:bottom w:val="none" w:sz="0" w:space="0" w:color="auto"/>
                <w:right w:val="none" w:sz="0" w:space="0" w:color="auto"/>
              </w:divBdr>
            </w:div>
            <w:div w:id="1708096">
              <w:marLeft w:val="0"/>
              <w:marRight w:val="0"/>
              <w:marTop w:val="0"/>
              <w:marBottom w:val="0"/>
              <w:divBdr>
                <w:top w:val="none" w:sz="0" w:space="0" w:color="auto"/>
                <w:left w:val="none" w:sz="0" w:space="0" w:color="auto"/>
                <w:bottom w:val="none" w:sz="0" w:space="0" w:color="auto"/>
                <w:right w:val="none" w:sz="0" w:space="0" w:color="auto"/>
              </w:divBdr>
            </w:div>
            <w:div w:id="1727727893">
              <w:marLeft w:val="0"/>
              <w:marRight w:val="0"/>
              <w:marTop w:val="0"/>
              <w:marBottom w:val="0"/>
              <w:divBdr>
                <w:top w:val="none" w:sz="0" w:space="0" w:color="auto"/>
                <w:left w:val="none" w:sz="0" w:space="0" w:color="auto"/>
                <w:bottom w:val="none" w:sz="0" w:space="0" w:color="auto"/>
                <w:right w:val="none" w:sz="0" w:space="0" w:color="auto"/>
              </w:divBdr>
            </w:div>
            <w:div w:id="97334234">
              <w:marLeft w:val="0"/>
              <w:marRight w:val="0"/>
              <w:marTop w:val="0"/>
              <w:marBottom w:val="0"/>
              <w:divBdr>
                <w:top w:val="none" w:sz="0" w:space="0" w:color="auto"/>
                <w:left w:val="none" w:sz="0" w:space="0" w:color="auto"/>
                <w:bottom w:val="none" w:sz="0" w:space="0" w:color="auto"/>
                <w:right w:val="none" w:sz="0" w:space="0" w:color="auto"/>
              </w:divBdr>
            </w:div>
            <w:div w:id="1162350525">
              <w:marLeft w:val="0"/>
              <w:marRight w:val="0"/>
              <w:marTop w:val="0"/>
              <w:marBottom w:val="0"/>
              <w:divBdr>
                <w:top w:val="none" w:sz="0" w:space="0" w:color="auto"/>
                <w:left w:val="none" w:sz="0" w:space="0" w:color="auto"/>
                <w:bottom w:val="none" w:sz="0" w:space="0" w:color="auto"/>
                <w:right w:val="none" w:sz="0" w:space="0" w:color="auto"/>
              </w:divBdr>
            </w:div>
            <w:div w:id="1554074531">
              <w:marLeft w:val="0"/>
              <w:marRight w:val="0"/>
              <w:marTop w:val="0"/>
              <w:marBottom w:val="0"/>
              <w:divBdr>
                <w:top w:val="none" w:sz="0" w:space="0" w:color="auto"/>
                <w:left w:val="none" w:sz="0" w:space="0" w:color="auto"/>
                <w:bottom w:val="none" w:sz="0" w:space="0" w:color="auto"/>
                <w:right w:val="none" w:sz="0" w:space="0" w:color="auto"/>
              </w:divBdr>
            </w:div>
            <w:div w:id="1535994136">
              <w:marLeft w:val="0"/>
              <w:marRight w:val="0"/>
              <w:marTop w:val="0"/>
              <w:marBottom w:val="0"/>
              <w:divBdr>
                <w:top w:val="none" w:sz="0" w:space="0" w:color="auto"/>
                <w:left w:val="none" w:sz="0" w:space="0" w:color="auto"/>
                <w:bottom w:val="none" w:sz="0" w:space="0" w:color="auto"/>
                <w:right w:val="none" w:sz="0" w:space="0" w:color="auto"/>
              </w:divBdr>
            </w:div>
            <w:div w:id="2005668676">
              <w:marLeft w:val="0"/>
              <w:marRight w:val="0"/>
              <w:marTop w:val="0"/>
              <w:marBottom w:val="0"/>
              <w:divBdr>
                <w:top w:val="none" w:sz="0" w:space="0" w:color="auto"/>
                <w:left w:val="none" w:sz="0" w:space="0" w:color="auto"/>
                <w:bottom w:val="none" w:sz="0" w:space="0" w:color="auto"/>
                <w:right w:val="none" w:sz="0" w:space="0" w:color="auto"/>
              </w:divBdr>
            </w:div>
            <w:div w:id="777720805">
              <w:marLeft w:val="0"/>
              <w:marRight w:val="0"/>
              <w:marTop w:val="0"/>
              <w:marBottom w:val="0"/>
              <w:divBdr>
                <w:top w:val="none" w:sz="0" w:space="0" w:color="auto"/>
                <w:left w:val="none" w:sz="0" w:space="0" w:color="auto"/>
                <w:bottom w:val="none" w:sz="0" w:space="0" w:color="auto"/>
                <w:right w:val="none" w:sz="0" w:space="0" w:color="auto"/>
              </w:divBdr>
            </w:div>
            <w:div w:id="1173572733">
              <w:marLeft w:val="0"/>
              <w:marRight w:val="0"/>
              <w:marTop w:val="0"/>
              <w:marBottom w:val="0"/>
              <w:divBdr>
                <w:top w:val="none" w:sz="0" w:space="0" w:color="auto"/>
                <w:left w:val="none" w:sz="0" w:space="0" w:color="auto"/>
                <w:bottom w:val="none" w:sz="0" w:space="0" w:color="auto"/>
                <w:right w:val="none" w:sz="0" w:space="0" w:color="auto"/>
              </w:divBdr>
            </w:div>
            <w:div w:id="87041521">
              <w:marLeft w:val="0"/>
              <w:marRight w:val="0"/>
              <w:marTop w:val="0"/>
              <w:marBottom w:val="0"/>
              <w:divBdr>
                <w:top w:val="none" w:sz="0" w:space="0" w:color="auto"/>
                <w:left w:val="none" w:sz="0" w:space="0" w:color="auto"/>
                <w:bottom w:val="none" w:sz="0" w:space="0" w:color="auto"/>
                <w:right w:val="none" w:sz="0" w:space="0" w:color="auto"/>
              </w:divBdr>
            </w:div>
            <w:div w:id="254560134">
              <w:marLeft w:val="0"/>
              <w:marRight w:val="0"/>
              <w:marTop w:val="0"/>
              <w:marBottom w:val="0"/>
              <w:divBdr>
                <w:top w:val="none" w:sz="0" w:space="0" w:color="auto"/>
                <w:left w:val="none" w:sz="0" w:space="0" w:color="auto"/>
                <w:bottom w:val="none" w:sz="0" w:space="0" w:color="auto"/>
                <w:right w:val="none" w:sz="0" w:space="0" w:color="auto"/>
              </w:divBdr>
            </w:div>
            <w:div w:id="195047861">
              <w:marLeft w:val="0"/>
              <w:marRight w:val="0"/>
              <w:marTop w:val="0"/>
              <w:marBottom w:val="0"/>
              <w:divBdr>
                <w:top w:val="none" w:sz="0" w:space="0" w:color="auto"/>
                <w:left w:val="none" w:sz="0" w:space="0" w:color="auto"/>
                <w:bottom w:val="none" w:sz="0" w:space="0" w:color="auto"/>
                <w:right w:val="none" w:sz="0" w:space="0" w:color="auto"/>
              </w:divBdr>
            </w:div>
            <w:div w:id="359018333">
              <w:marLeft w:val="0"/>
              <w:marRight w:val="0"/>
              <w:marTop w:val="0"/>
              <w:marBottom w:val="0"/>
              <w:divBdr>
                <w:top w:val="none" w:sz="0" w:space="0" w:color="auto"/>
                <w:left w:val="none" w:sz="0" w:space="0" w:color="auto"/>
                <w:bottom w:val="none" w:sz="0" w:space="0" w:color="auto"/>
                <w:right w:val="none" w:sz="0" w:space="0" w:color="auto"/>
              </w:divBdr>
            </w:div>
            <w:div w:id="499203380">
              <w:marLeft w:val="0"/>
              <w:marRight w:val="0"/>
              <w:marTop w:val="0"/>
              <w:marBottom w:val="0"/>
              <w:divBdr>
                <w:top w:val="none" w:sz="0" w:space="0" w:color="auto"/>
                <w:left w:val="none" w:sz="0" w:space="0" w:color="auto"/>
                <w:bottom w:val="none" w:sz="0" w:space="0" w:color="auto"/>
                <w:right w:val="none" w:sz="0" w:space="0" w:color="auto"/>
              </w:divBdr>
            </w:div>
            <w:div w:id="464585002">
              <w:marLeft w:val="0"/>
              <w:marRight w:val="0"/>
              <w:marTop w:val="0"/>
              <w:marBottom w:val="0"/>
              <w:divBdr>
                <w:top w:val="none" w:sz="0" w:space="0" w:color="auto"/>
                <w:left w:val="none" w:sz="0" w:space="0" w:color="auto"/>
                <w:bottom w:val="none" w:sz="0" w:space="0" w:color="auto"/>
                <w:right w:val="none" w:sz="0" w:space="0" w:color="auto"/>
              </w:divBdr>
            </w:div>
            <w:div w:id="780298408">
              <w:marLeft w:val="0"/>
              <w:marRight w:val="0"/>
              <w:marTop w:val="0"/>
              <w:marBottom w:val="0"/>
              <w:divBdr>
                <w:top w:val="none" w:sz="0" w:space="0" w:color="auto"/>
                <w:left w:val="none" w:sz="0" w:space="0" w:color="auto"/>
                <w:bottom w:val="none" w:sz="0" w:space="0" w:color="auto"/>
                <w:right w:val="none" w:sz="0" w:space="0" w:color="auto"/>
              </w:divBdr>
            </w:div>
            <w:div w:id="437870182">
              <w:marLeft w:val="0"/>
              <w:marRight w:val="0"/>
              <w:marTop w:val="0"/>
              <w:marBottom w:val="0"/>
              <w:divBdr>
                <w:top w:val="none" w:sz="0" w:space="0" w:color="auto"/>
                <w:left w:val="none" w:sz="0" w:space="0" w:color="auto"/>
                <w:bottom w:val="none" w:sz="0" w:space="0" w:color="auto"/>
                <w:right w:val="none" w:sz="0" w:space="0" w:color="auto"/>
              </w:divBdr>
            </w:div>
            <w:div w:id="428046734">
              <w:marLeft w:val="0"/>
              <w:marRight w:val="0"/>
              <w:marTop w:val="0"/>
              <w:marBottom w:val="0"/>
              <w:divBdr>
                <w:top w:val="none" w:sz="0" w:space="0" w:color="auto"/>
                <w:left w:val="none" w:sz="0" w:space="0" w:color="auto"/>
                <w:bottom w:val="none" w:sz="0" w:space="0" w:color="auto"/>
                <w:right w:val="none" w:sz="0" w:space="0" w:color="auto"/>
              </w:divBdr>
            </w:div>
            <w:div w:id="1786578259">
              <w:marLeft w:val="0"/>
              <w:marRight w:val="0"/>
              <w:marTop w:val="0"/>
              <w:marBottom w:val="0"/>
              <w:divBdr>
                <w:top w:val="none" w:sz="0" w:space="0" w:color="auto"/>
                <w:left w:val="none" w:sz="0" w:space="0" w:color="auto"/>
                <w:bottom w:val="none" w:sz="0" w:space="0" w:color="auto"/>
                <w:right w:val="none" w:sz="0" w:space="0" w:color="auto"/>
              </w:divBdr>
            </w:div>
            <w:div w:id="1348216795">
              <w:marLeft w:val="0"/>
              <w:marRight w:val="0"/>
              <w:marTop w:val="0"/>
              <w:marBottom w:val="0"/>
              <w:divBdr>
                <w:top w:val="none" w:sz="0" w:space="0" w:color="auto"/>
                <w:left w:val="none" w:sz="0" w:space="0" w:color="auto"/>
                <w:bottom w:val="none" w:sz="0" w:space="0" w:color="auto"/>
                <w:right w:val="none" w:sz="0" w:space="0" w:color="auto"/>
              </w:divBdr>
            </w:div>
            <w:div w:id="6031265">
              <w:marLeft w:val="0"/>
              <w:marRight w:val="0"/>
              <w:marTop w:val="0"/>
              <w:marBottom w:val="0"/>
              <w:divBdr>
                <w:top w:val="none" w:sz="0" w:space="0" w:color="auto"/>
                <w:left w:val="none" w:sz="0" w:space="0" w:color="auto"/>
                <w:bottom w:val="none" w:sz="0" w:space="0" w:color="auto"/>
                <w:right w:val="none" w:sz="0" w:space="0" w:color="auto"/>
              </w:divBdr>
            </w:div>
            <w:div w:id="1042051406">
              <w:marLeft w:val="0"/>
              <w:marRight w:val="0"/>
              <w:marTop w:val="0"/>
              <w:marBottom w:val="0"/>
              <w:divBdr>
                <w:top w:val="none" w:sz="0" w:space="0" w:color="auto"/>
                <w:left w:val="none" w:sz="0" w:space="0" w:color="auto"/>
                <w:bottom w:val="none" w:sz="0" w:space="0" w:color="auto"/>
                <w:right w:val="none" w:sz="0" w:space="0" w:color="auto"/>
              </w:divBdr>
            </w:div>
            <w:div w:id="1732846678">
              <w:marLeft w:val="0"/>
              <w:marRight w:val="0"/>
              <w:marTop w:val="0"/>
              <w:marBottom w:val="0"/>
              <w:divBdr>
                <w:top w:val="none" w:sz="0" w:space="0" w:color="auto"/>
                <w:left w:val="none" w:sz="0" w:space="0" w:color="auto"/>
                <w:bottom w:val="none" w:sz="0" w:space="0" w:color="auto"/>
                <w:right w:val="none" w:sz="0" w:space="0" w:color="auto"/>
              </w:divBdr>
            </w:div>
            <w:div w:id="456995488">
              <w:marLeft w:val="0"/>
              <w:marRight w:val="0"/>
              <w:marTop w:val="0"/>
              <w:marBottom w:val="0"/>
              <w:divBdr>
                <w:top w:val="none" w:sz="0" w:space="0" w:color="auto"/>
                <w:left w:val="none" w:sz="0" w:space="0" w:color="auto"/>
                <w:bottom w:val="none" w:sz="0" w:space="0" w:color="auto"/>
                <w:right w:val="none" w:sz="0" w:space="0" w:color="auto"/>
              </w:divBdr>
            </w:div>
            <w:div w:id="783382773">
              <w:marLeft w:val="0"/>
              <w:marRight w:val="0"/>
              <w:marTop w:val="0"/>
              <w:marBottom w:val="0"/>
              <w:divBdr>
                <w:top w:val="none" w:sz="0" w:space="0" w:color="auto"/>
                <w:left w:val="none" w:sz="0" w:space="0" w:color="auto"/>
                <w:bottom w:val="none" w:sz="0" w:space="0" w:color="auto"/>
                <w:right w:val="none" w:sz="0" w:space="0" w:color="auto"/>
              </w:divBdr>
            </w:div>
            <w:div w:id="66926370">
              <w:marLeft w:val="0"/>
              <w:marRight w:val="0"/>
              <w:marTop w:val="0"/>
              <w:marBottom w:val="0"/>
              <w:divBdr>
                <w:top w:val="none" w:sz="0" w:space="0" w:color="auto"/>
                <w:left w:val="none" w:sz="0" w:space="0" w:color="auto"/>
                <w:bottom w:val="none" w:sz="0" w:space="0" w:color="auto"/>
                <w:right w:val="none" w:sz="0" w:space="0" w:color="auto"/>
              </w:divBdr>
            </w:div>
            <w:div w:id="864098278">
              <w:marLeft w:val="0"/>
              <w:marRight w:val="0"/>
              <w:marTop w:val="0"/>
              <w:marBottom w:val="0"/>
              <w:divBdr>
                <w:top w:val="none" w:sz="0" w:space="0" w:color="auto"/>
                <w:left w:val="none" w:sz="0" w:space="0" w:color="auto"/>
                <w:bottom w:val="none" w:sz="0" w:space="0" w:color="auto"/>
                <w:right w:val="none" w:sz="0" w:space="0" w:color="auto"/>
              </w:divBdr>
            </w:div>
            <w:div w:id="1905753550">
              <w:marLeft w:val="0"/>
              <w:marRight w:val="0"/>
              <w:marTop w:val="0"/>
              <w:marBottom w:val="0"/>
              <w:divBdr>
                <w:top w:val="none" w:sz="0" w:space="0" w:color="auto"/>
                <w:left w:val="none" w:sz="0" w:space="0" w:color="auto"/>
                <w:bottom w:val="none" w:sz="0" w:space="0" w:color="auto"/>
                <w:right w:val="none" w:sz="0" w:space="0" w:color="auto"/>
              </w:divBdr>
            </w:div>
            <w:div w:id="2040424964">
              <w:marLeft w:val="0"/>
              <w:marRight w:val="0"/>
              <w:marTop w:val="0"/>
              <w:marBottom w:val="0"/>
              <w:divBdr>
                <w:top w:val="none" w:sz="0" w:space="0" w:color="auto"/>
                <w:left w:val="none" w:sz="0" w:space="0" w:color="auto"/>
                <w:bottom w:val="none" w:sz="0" w:space="0" w:color="auto"/>
                <w:right w:val="none" w:sz="0" w:space="0" w:color="auto"/>
              </w:divBdr>
            </w:div>
            <w:div w:id="1262758242">
              <w:marLeft w:val="0"/>
              <w:marRight w:val="0"/>
              <w:marTop w:val="0"/>
              <w:marBottom w:val="0"/>
              <w:divBdr>
                <w:top w:val="none" w:sz="0" w:space="0" w:color="auto"/>
                <w:left w:val="none" w:sz="0" w:space="0" w:color="auto"/>
                <w:bottom w:val="none" w:sz="0" w:space="0" w:color="auto"/>
                <w:right w:val="none" w:sz="0" w:space="0" w:color="auto"/>
              </w:divBdr>
            </w:div>
            <w:div w:id="844324595">
              <w:marLeft w:val="0"/>
              <w:marRight w:val="0"/>
              <w:marTop w:val="0"/>
              <w:marBottom w:val="0"/>
              <w:divBdr>
                <w:top w:val="none" w:sz="0" w:space="0" w:color="auto"/>
                <w:left w:val="none" w:sz="0" w:space="0" w:color="auto"/>
                <w:bottom w:val="none" w:sz="0" w:space="0" w:color="auto"/>
                <w:right w:val="none" w:sz="0" w:space="0" w:color="auto"/>
              </w:divBdr>
            </w:div>
            <w:div w:id="986785886">
              <w:marLeft w:val="0"/>
              <w:marRight w:val="0"/>
              <w:marTop w:val="0"/>
              <w:marBottom w:val="0"/>
              <w:divBdr>
                <w:top w:val="none" w:sz="0" w:space="0" w:color="auto"/>
                <w:left w:val="none" w:sz="0" w:space="0" w:color="auto"/>
                <w:bottom w:val="none" w:sz="0" w:space="0" w:color="auto"/>
                <w:right w:val="none" w:sz="0" w:space="0" w:color="auto"/>
              </w:divBdr>
            </w:div>
            <w:div w:id="1074937543">
              <w:marLeft w:val="0"/>
              <w:marRight w:val="0"/>
              <w:marTop w:val="0"/>
              <w:marBottom w:val="0"/>
              <w:divBdr>
                <w:top w:val="none" w:sz="0" w:space="0" w:color="auto"/>
                <w:left w:val="none" w:sz="0" w:space="0" w:color="auto"/>
                <w:bottom w:val="none" w:sz="0" w:space="0" w:color="auto"/>
                <w:right w:val="none" w:sz="0" w:space="0" w:color="auto"/>
              </w:divBdr>
            </w:div>
            <w:div w:id="2014986347">
              <w:marLeft w:val="0"/>
              <w:marRight w:val="0"/>
              <w:marTop w:val="0"/>
              <w:marBottom w:val="0"/>
              <w:divBdr>
                <w:top w:val="none" w:sz="0" w:space="0" w:color="auto"/>
                <w:left w:val="none" w:sz="0" w:space="0" w:color="auto"/>
                <w:bottom w:val="none" w:sz="0" w:space="0" w:color="auto"/>
                <w:right w:val="none" w:sz="0" w:space="0" w:color="auto"/>
              </w:divBdr>
            </w:div>
            <w:div w:id="1711414037">
              <w:marLeft w:val="0"/>
              <w:marRight w:val="0"/>
              <w:marTop w:val="0"/>
              <w:marBottom w:val="0"/>
              <w:divBdr>
                <w:top w:val="none" w:sz="0" w:space="0" w:color="auto"/>
                <w:left w:val="none" w:sz="0" w:space="0" w:color="auto"/>
                <w:bottom w:val="none" w:sz="0" w:space="0" w:color="auto"/>
                <w:right w:val="none" w:sz="0" w:space="0" w:color="auto"/>
              </w:divBdr>
            </w:div>
            <w:div w:id="1929804036">
              <w:marLeft w:val="0"/>
              <w:marRight w:val="0"/>
              <w:marTop w:val="0"/>
              <w:marBottom w:val="0"/>
              <w:divBdr>
                <w:top w:val="none" w:sz="0" w:space="0" w:color="auto"/>
                <w:left w:val="none" w:sz="0" w:space="0" w:color="auto"/>
                <w:bottom w:val="none" w:sz="0" w:space="0" w:color="auto"/>
                <w:right w:val="none" w:sz="0" w:space="0" w:color="auto"/>
              </w:divBdr>
            </w:div>
            <w:div w:id="741102088">
              <w:marLeft w:val="0"/>
              <w:marRight w:val="0"/>
              <w:marTop w:val="0"/>
              <w:marBottom w:val="0"/>
              <w:divBdr>
                <w:top w:val="none" w:sz="0" w:space="0" w:color="auto"/>
                <w:left w:val="none" w:sz="0" w:space="0" w:color="auto"/>
                <w:bottom w:val="none" w:sz="0" w:space="0" w:color="auto"/>
                <w:right w:val="none" w:sz="0" w:space="0" w:color="auto"/>
              </w:divBdr>
            </w:div>
            <w:div w:id="198444068">
              <w:marLeft w:val="0"/>
              <w:marRight w:val="0"/>
              <w:marTop w:val="0"/>
              <w:marBottom w:val="0"/>
              <w:divBdr>
                <w:top w:val="none" w:sz="0" w:space="0" w:color="auto"/>
                <w:left w:val="none" w:sz="0" w:space="0" w:color="auto"/>
                <w:bottom w:val="none" w:sz="0" w:space="0" w:color="auto"/>
                <w:right w:val="none" w:sz="0" w:space="0" w:color="auto"/>
              </w:divBdr>
            </w:div>
            <w:div w:id="1810126644">
              <w:marLeft w:val="0"/>
              <w:marRight w:val="0"/>
              <w:marTop w:val="0"/>
              <w:marBottom w:val="0"/>
              <w:divBdr>
                <w:top w:val="none" w:sz="0" w:space="0" w:color="auto"/>
                <w:left w:val="none" w:sz="0" w:space="0" w:color="auto"/>
                <w:bottom w:val="none" w:sz="0" w:space="0" w:color="auto"/>
                <w:right w:val="none" w:sz="0" w:space="0" w:color="auto"/>
              </w:divBdr>
            </w:div>
            <w:div w:id="2065327196">
              <w:marLeft w:val="0"/>
              <w:marRight w:val="0"/>
              <w:marTop w:val="0"/>
              <w:marBottom w:val="0"/>
              <w:divBdr>
                <w:top w:val="none" w:sz="0" w:space="0" w:color="auto"/>
                <w:left w:val="none" w:sz="0" w:space="0" w:color="auto"/>
                <w:bottom w:val="none" w:sz="0" w:space="0" w:color="auto"/>
                <w:right w:val="none" w:sz="0" w:space="0" w:color="auto"/>
              </w:divBdr>
            </w:div>
            <w:div w:id="1331910240">
              <w:marLeft w:val="0"/>
              <w:marRight w:val="0"/>
              <w:marTop w:val="0"/>
              <w:marBottom w:val="0"/>
              <w:divBdr>
                <w:top w:val="none" w:sz="0" w:space="0" w:color="auto"/>
                <w:left w:val="none" w:sz="0" w:space="0" w:color="auto"/>
                <w:bottom w:val="none" w:sz="0" w:space="0" w:color="auto"/>
                <w:right w:val="none" w:sz="0" w:space="0" w:color="auto"/>
              </w:divBdr>
            </w:div>
            <w:div w:id="1107428749">
              <w:marLeft w:val="0"/>
              <w:marRight w:val="0"/>
              <w:marTop w:val="0"/>
              <w:marBottom w:val="0"/>
              <w:divBdr>
                <w:top w:val="none" w:sz="0" w:space="0" w:color="auto"/>
                <w:left w:val="none" w:sz="0" w:space="0" w:color="auto"/>
                <w:bottom w:val="none" w:sz="0" w:space="0" w:color="auto"/>
                <w:right w:val="none" w:sz="0" w:space="0" w:color="auto"/>
              </w:divBdr>
            </w:div>
            <w:div w:id="144594955">
              <w:marLeft w:val="0"/>
              <w:marRight w:val="0"/>
              <w:marTop w:val="0"/>
              <w:marBottom w:val="0"/>
              <w:divBdr>
                <w:top w:val="none" w:sz="0" w:space="0" w:color="auto"/>
                <w:left w:val="none" w:sz="0" w:space="0" w:color="auto"/>
                <w:bottom w:val="none" w:sz="0" w:space="0" w:color="auto"/>
                <w:right w:val="none" w:sz="0" w:space="0" w:color="auto"/>
              </w:divBdr>
            </w:div>
            <w:div w:id="1097290874">
              <w:marLeft w:val="0"/>
              <w:marRight w:val="0"/>
              <w:marTop w:val="0"/>
              <w:marBottom w:val="0"/>
              <w:divBdr>
                <w:top w:val="none" w:sz="0" w:space="0" w:color="auto"/>
                <w:left w:val="none" w:sz="0" w:space="0" w:color="auto"/>
                <w:bottom w:val="none" w:sz="0" w:space="0" w:color="auto"/>
                <w:right w:val="none" w:sz="0" w:space="0" w:color="auto"/>
              </w:divBdr>
            </w:div>
            <w:div w:id="2013485265">
              <w:marLeft w:val="0"/>
              <w:marRight w:val="0"/>
              <w:marTop w:val="0"/>
              <w:marBottom w:val="0"/>
              <w:divBdr>
                <w:top w:val="none" w:sz="0" w:space="0" w:color="auto"/>
                <w:left w:val="none" w:sz="0" w:space="0" w:color="auto"/>
                <w:bottom w:val="none" w:sz="0" w:space="0" w:color="auto"/>
                <w:right w:val="none" w:sz="0" w:space="0" w:color="auto"/>
              </w:divBdr>
            </w:div>
            <w:div w:id="1753815661">
              <w:marLeft w:val="0"/>
              <w:marRight w:val="0"/>
              <w:marTop w:val="0"/>
              <w:marBottom w:val="0"/>
              <w:divBdr>
                <w:top w:val="none" w:sz="0" w:space="0" w:color="auto"/>
                <w:left w:val="none" w:sz="0" w:space="0" w:color="auto"/>
                <w:bottom w:val="none" w:sz="0" w:space="0" w:color="auto"/>
                <w:right w:val="none" w:sz="0" w:space="0" w:color="auto"/>
              </w:divBdr>
            </w:div>
            <w:div w:id="1712459900">
              <w:marLeft w:val="0"/>
              <w:marRight w:val="0"/>
              <w:marTop w:val="0"/>
              <w:marBottom w:val="0"/>
              <w:divBdr>
                <w:top w:val="none" w:sz="0" w:space="0" w:color="auto"/>
                <w:left w:val="none" w:sz="0" w:space="0" w:color="auto"/>
                <w:bottom w:val="none" w:sz="0" w:space="0" w:color="auto"/>
                <w:right w:val="none" w:sz="0" w:space="0" w:color="auto"/>
              </w:divBdr>
            </w:div>
            <w:div w:id="8872012">
              <w:marLeft w:val="0"/>
              <w:marRight w:val="0"/>
              <w:marTop w:val="0"/>
              <w:marBottom w:val="0"/>
              <w:divBdr>
                <w:top w:val="none" w:sz="0" w:space="0" w:color="auto"/>
                <w:left w:val="none" w:sz="0" w:space="0" w:color="auto"/>
                <w:bottom w:val="none" w:sz="0" w:space="0" w:color="auto"/>
                <w:right w:val="none" w:sz="0" w:space="0" w:color="auto"/>
              </w:divBdr>
            </w:div>
            <w:div w:id="14557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6145">
      <w:bodyDiv w:val="1"/>
      <w:marLeft w:val="0"/>
      <w:marRight w:val="0"/>
      <w:marTop w:val="0"/>
      <w:marBottom w:val="0"/>
      <w:divBdr>
        <w:top w:val="none" w:sz="0" w:space="0" w:color="auto"/>
        <w:left w:val="none" w:sz="0" w:space="0" w:color="auto"/>
        <w:bottom w:val="none" w:sz="0" w:space="0" w:color="auto"/>
        <w:right w:val="none" w:sz="0" w:space="0" w:color="auto"/>
      </w:divBdr>
      <w:divsChild>
        <w:div w:id="1295451892">
          <w:marLeft w:val="0"/>
          <w:marRight w:val="0"/>
          <w:marTop w:val="0"/>
          <w:marBottom w:val="0"/>
          <w:divBdr>
            <w:top w:val="none" w:sz="0" w:space="0" w:color="auto"/>
            <w:left w:val="none" w:sz="0" w:space="0" w:color="auto"/>
            <w:bottom w:val="none" w:sz="0" w:space="0" w:color="auto"/>
            <w:right w:val="none" w:sz="0" w:space="0" w:color="auto"/>
          </w:divBdr>
          <w:divsChild>
            <w:div w:id="852695369">
              <w:marLeft w:val="0"/>
              <w:marRight w:val="0"/>
              <w:marTop w:val="0"/>
              <w:marBottom w:val="0"/>
              <w:divBdr>
                <w:top w:val="none" w:sz="0" w:space="0" w:color="auto"/>
                <w:left w:val="none" w:sz="0" w:space="0" w:color="auto"/>
                <w:bottom w:val="none" w:sz="0" w:space="0" w:color="auto"/>
                <w:right w:val="none" w:sz="0" w:space="0" w:color="auto"/>
              </w:divBdr>
            </w:div>
            <w:div w:id="183522602">
              <w:marLeft w:val="0"/>
              <w:marRight w:val="0"/>
              <w:marTop w:val="0"/>
              <w:marBottom w:val="0"/>
              <w:divBdr>
                <w:top w:val="none" w:sz="0" w:space="0" w:color="auto"/>
                <w:left w:val="none" w:sz="0" w:space="0" w:color="auto"/>
                <w:bottom w:val="none" w:sz="0" w:space="0" w:color="auto"/>
                <w:right w:val="none" w:sz="0" w:space="0" w:color="auto"/>
              </w:divBdr>
            </w:div>
            <w:div w:id="1240477053">
              <w:marLeft w:val="0"/>
              <w:marRight w:val="0"/>
              <w:marTop w:val="0"/>
              <w:marBottom w:val="0"/>
              <w:divBdr>
                <w:top w:val="none" w:sz="0" w:space="0" w:color="auto"/>
                <w:left w:val="none" w:sz="0" w:space="0" w:color="auto"/>
                <w:bottom w:val="none" w:sz="0" w:space="0" w:color="auto"/>
                <w:right w:val="none" w:sz="0" w:space="0" w:color="auto"/>
              </w:divBdr>
            </w:div>
            <w:div w:id="887574708">
              <w:marLeft w:val="0"/>
              <w:marRight w:val="0"/>
              <w:marTop w:val="0"/>
              <w:marBottom w:val="0"/>
              <w:divBdr>
                <w:top w:val="none" w:sz="0" w:space="0" w:color="auto"/>
                <w:left w:val="none" w:sz="0" w:space="0" w:color="auto"/>
                <w:bottom w:val="none" w:sz="0" w:space="0" w:color="auto"/>
                <w:right w:val="none" w:sz="0" w:space="0" w:color="auto"/>
              </w:divBdr>
            </w:div>
            <w:div w:id="514077441">
              <w:marLeft w:val="0"/>
              <w:marRight w:val="0"/>
              <w:marTop w:val="0"/>
              <w:marBottom w:val="0"/>
              <w:divBdr>
                <w:top w:val="none" w:sz="0" w:space="0" w:color="auto"/>
                <w:left w:val="none" w:sz="0" w:space="0" w:color="auto"/>
                <w:bottom w:val="none" w:sz="0" w:space="0" w:color="auto"/>
                <w:right w:val="none" w:sz="0" w:space="0" w:color="auto"/>
              </w:divBdr>
            </w:div>
            <w:div w:id="1198351515">
              <w:marLeft w:val="0"/>
              <w:marRight w:val="0"/>
              <w:marTop w:val="0"/>
              <w:marBottom w:val="0"/>
              <w:divBdr>
                <w:top w:val="none" w:sz="0" w:space="0" w:color="auto"/>
                <w:left w:val="none" w:sz="0" w:space="0" w:color="auto"/>
                <w:bottom w:val="none" w:sz="0" w:space="0" w:color="auto"/>
                <w:right w:val="none" w:sz="0" w:space="0" w:color="auto"/>
              </w:divBdr>
            </w:div>
            <w:div w:id="579363900">
              <w:marLeft w:val="0"/>
              <w:marRight w:val="0"/>
              <w:marTop w:val="0"/>
              <w:marBottom w:val="0"/>
              <w:divBdr>
                <w:top w:val="none" w:sz="0" w:space="0" w:color="auto"/>
                <w:left w:val="none" w:sz="0" w:space="0" w:color="auto"/>
                <w:bottom w:val="none" w:sz="0" w:space="0" w:color="auto"/>
                <w:right w:val="none" w:sz="0" w:space="0" w:color="auto"/>
              </w:divBdr>
            </w:div>
            <w:div w:id="1927684905">
              <w:marLeft w:val="0"/>
              <w:marRight w:val="0"/>
              <w:marTop w:val="0"/>
              <w:marBottom w:val="0"/>
              <w:divBdr>
                <w:top w:val="none" w:sz="0" w:space="0" w:color="auto"/>
                <w:left w:val="none" w:sz="0" w:space="0" w:color="auto"/>
                <w:bottom w:val="none" w:sz="0" w:space="0" w:color="auto"/>
                <w:right w:val="none" w:sz="0" w:space="0" w:color="auto"/>
              </w:divBdr>
            </w:div>
            <w:div w:id="211551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yeragit/Google-SCC-Integration/blob/main/requirements.txt"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ithub.com/cyeragit/Google-SCC-Integration/blob/main/main.p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Boris Nisenbaum</cp:lastModifiedBy>
  <cp:revision>6</cp:revision>
  <dcterms:created xsi:type="dcterms:W3CDTF">2025-04-04T17:44:00Z</dcterms:created>
  <dcterms:modified xsi:type="dcterms:W3CDTF">2025-04-04T18:08:00Z</dcterms:modified>
  <cp:category/>
</cp:coreProperties>
</file>